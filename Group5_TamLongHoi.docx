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99FAD0" w14:textId="77777777" w:rsidR="008F32E8" w:rsidRDefault="006A3BD0" w:rsidP="006A3BD0">
      <w:pPr>
        <w:ind w:left="2160"/>
        <w:rPr>
          <w:szCs w:val="28"/>
        </w:rPr>
      </w:pPr>
      <w:r w:rsidRPr="006A3BD0">
        <w:rPr>
          <w:noProof/>
        </w:rPr>
        <mc:AlternateContent>
          <mc:Choice Requires="wpg">
            <w:drawing>
              <wp:anchor distT="0" distB="0" distL="114300" distR="114300" simplePos="0" relativeHeight="251659776" behindDoc="0" locked="0" layoutInCell="1" allowOverlap="1" wp14:anchorId="40CB9003" wp14:editId="1D4207A5">
                <wp:simplePos x="0" y="0"/>
                <wp:positionH relativeFrom="page">
                  <wp:posOffset>793750</wp:posOffset>
                </wp:positionH>
                <wp:positionV relativeFrom="page">
                  <wp:posOffset>567055</wp:posOffset>
                </wp:positionV>
                <wp:extent cx="6248400" cy="9205595"/>
                <wp:effectExtent l="0" t="0" r="0" b="0"/>
                <wp:wrapNone/>
                <wp:docPr id="290139078" name="Group 17"/>
                <wp:cNvGraphicFramePr/>
                <a:graphic xmlns:a="http://schemas.openxmlformats.org/drawingml/2006/main">
                  <a:graphicData uri="http://schemas.microsoft.com/office/word/2010/wordprocessingGroup">
                    <wpg:wgp>
                      <wpg:cNvGrpSpPr/>
                      <wpg:grpSpPr>
                        <a:xfrm>
                          <a:off x="0" y="0"/>
                          <a:ext cx="6248400" cy="9205595"/>
                          <a:chOff x="0" y="0"/>
                          <a:chExt cx="6248400" cy="7560000"/>
                        </a:xfrm>
                      </wpg:grpSpPr>
                      <wpg:grpSp>
                        <wpg:cNvPr id="59797522" name="Group 59797522"/>
                        <wpg:cNvGrpSpPr/>
                        <wpg:grpSpPr>
                          <a:xfrm>
                            <a:off x="0" y="0"/>
                            <a:ext cx="6248400" cy="7560000"/>
                            <a:chOff x="0" y="0"/>
                            <a:chExt cx="6248400" cy="7560000"/>
                          </a:xfrm>
                        </wpg:grpSpPr>
                        <wps:wsp>
                          <wps:cNvPr id="1725454958" name="Shape 4"/>
                          <wps:cNvSpPr/>
                          <wps:spPr>
                            <a:xfrm>
                              <a:off x="0" y="0"/>
                              <a:ext cx="6248400" cy="7560000"/>
                            </a:xfrm>
                            <a:prstGeom prst="rect">
                              <a:avLst/>
                            </a:prstGeom>
                            <a:noFill/>
                            <a:ln>
                              <a:noFill/>
                            </a:ln>
                          </wps:spPr>
                          <wps:txbx>
                            <w:txbxContent>
                              <w:p w14:paraId="384E0EBC" w14:textId="77777777" w:rsidR="006A3BD0" w:rsidRDefault="006A3BD0" w:rsidP="006A3BD0"/>
                            </w:txbxContent>
                          </wps:txbx>
                          <wps:bodyPr spcFirstLastPara="1" wrap="square" lIns="91425" tIns="91425" rIns="91425" bIns="91425" anchor="ctr" anchorCtr="0">
                            <a:noAutofit/>
                          </wps:bodyPr>
                        </wps:wsp>
                        <wpg:grpSp>
                          <wpg:cNvPr id="1956038931" name="Group 1956038931"/>
                          <wpg:cNvGrpSpPr/>
                          <wpg:grpSpPr>
                            <a:xfrm>
                              <a:off x="0" y="0"/>
                              <a:ext cx="6248400" cy="7560000"/>
                              <a:chOff x="0" y="0"/>
                              <a:chExt cx="9158" cy="14683"/>
                            </a:xfrm>
                          </wpg:grpSpPr>
                          <wps:wsp>
                            <wps:cNvPr id="1396353441" name="Shape 6"/>
                            <wps:cNvSpPr/>
                            <wps:spPr>
                              <a:xfrm>
                                <a:off x="0" y="0"/>
                                <a:ext cx="9150" cy="14675"/>
                              </a:xfrm>
                              <a:prstGeom prst="rect">
                                <a:avLst/>
                              </a:prstGeom>
                              <a:noFill/>
                              <a:ln>
                                <a:noFill/>
                              </a:ln>
                            </wps:spPr>
                            <wps:txbx>
                              <w:txbxContent>
                                <w:p w14:paraId="25981565" w14:textId="77777777" w:rsidR="006A3BD0" w:rsidRDefault="006A3BD0" w:rsidP="006A3BD0">
                                  <w:pPr>
                                    <w:ind w:hanging="2"/>
                                  </w:pPr>
                                </w:p>
                              </w:txbxContent>
                            </wps:txbx>
                            <wps:bodyPr spcFirstLastPara="1" wrap="square" lIns="91425" tIns="91425" rIns="91425" bIns="91425" anchor="ctr" anchorCtr="0">
                              <a:noAutofit/>
                            </wps:bodyPr>
                          </wps:wsp>
                          <wps:wsp>
                            <wps:cNvPr id="287354048" name="Shape 7"/>
                            <wps:cNvSpPr/>
                            <wps:spPr>
                              <a:xfrm>
                                <a:off x="7704" y="0"/>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218564184" name="Shape 8"/>
                            <wps:cNvSpPr/>
                            <wps:spPr>
                              <a:xfrm>
                                <a:off x="8155" y="475"/>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499549117" name="Shape 9"/>
                            <wps:cNvSpPr/>
                            <wps:spPr>
                              <a:xfrm>
                                <a:off x="8232" y="652"/>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623588691" name="Shape 10"/>
                            <wps:cNvSpPr/>
                            <wps:spPr>
                              <a:xfrm>
                                <a:off x="6888" y="43"/>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1363293694" name="Shape 11"/>
                            <wps:cNvSpPr/>
                            <wps:spPr>
                              <a:xfrm>
                                <a:off x="8481" y="9"/>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1736772291" name="Shape 12"/>
                            <wps:cNvSpPr/>
                            <wps:spPr>
                              <a:xfrm>
                                <a:off x="8448" y="168"/>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60378027" name="Shape 13"/>
                            <wps:cNvSpPr/>
                            <wps:spPr>
                              <a:xfrm>
                                <a:off x="8501" y="182"/>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1645481865" name="Shape 14"/>
                            <wps:cNvSpPr/>
                            <wps:spPr>
                              <a:xfrm>
                                <a:off x="8289" y="840"/>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181544109" name="Shape 15"/>
                            <wps:cNvSpPr/>
                            <wps:spPr>
                              <a:xfrm>
                                <a:off x="8333" y="888"/>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1408218367" name="Shape 16"/>
                            <wps:cNvSpPr/>
                            <wps:spPr>
                              <a:xfrm>
                                <a:off x="8457" y="840"/>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1601489713" name="Shape 17"/>
                            <wps:cNvSpPr/>
                            <wps:spPr>
                              <a:xfrm>
                                <a:off x="8472" y="787"/>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1125950452" name="Shape 18"/>
                            <wps:cNvSpPr/>
                            <wps:spPr>
                              <a:xfrm>
                                <a:off x="8630" y="1152"/>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372769895" name="Shape 19"/>
                            <wps:cNvSpPr/>
                            <wps:spPr>
                              <a:xfrm>
                                <a:off x="8568" y="1080"/>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1546617213" name="Shape 20"/>
                            <wps:cNvSpPr/>
                            <wps:spPr>
                              <a:xfrm>
                                <a:off x="8635" y="1348"/>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1898770290" name="Shape 21"/>
                            <wps:cNvSpPr/>
                            <wps:spPr>
                              <a:xfrm>
                                <a:off x="8899" y="38"/>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133733633" name="Shape 22"/>
                            <wps:cNvSpPr/>
                            <wps:spPr>
                              <a:xfrm>
                                <a:off x="8323" y="13809"/>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1085512398" name="Shape 23"/>
                            <wps:cNvSpPr/>
                            <wps:spPr>
                              <a:xfrm>
                                <a:off x="7689" y="13828"/>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1639249080" name="Shape 24"/>
                            <wps:cNvSpPr/>
                            <wps:spPr>
                              <a:xfrm>
                                <a:off x="8141" y="14025"/>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281565941" name="Shape 25"/>
                            <wps:cNvSpPr/>
                            <wps:spPr>
                              <a:xfrm>
                                <a:off x="8217" y="13944"/>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1067298797" name="Shape 26"/>
                            <wps:cNvSpPr/>
                            <wps:spPr>
                              <a:xfrm>
                                <a:off x="6873" y="14025"/>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301428980" name="Shape 27"/>
                            <wps:cNvSpPr/>
                            <wps:spPr>
                              <a:xfrm>
                                <a:off x="8467" y="14356"/>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798222991" name="Shape 28"/>
                            <wps:cNvSpPr/>
                            <wps:spPr>
                              <a:xfrm>
                                <a:off x="8433" y="13862"/>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1255267108" name="Shape 29"/>
                            <wps:cNvSpPr/>
                            <wps:spPr>
                              <a:xfrm>
                                <a:off x="8486" y="13795"/>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148409303" name="Shape 30"/>
                            <wps:cNvSpPr/>
                            <wps:spPr>
                              <a:xfrm>
                                <a:off x="8275" y="13651"/>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1727354047" name="Shape 31"/>
                            <wps:cNvSpPr/>
                            <wps:spPr>
                              <a:xfrm>
                                <a:off x="8318" y="13598"/>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1862974372" name="Shape 32"/>
                            <wps:cNvSpPr/>
                            <wps:spPr>
                              <a:xfrm>
                                <a:off x="8443" y="13660"/>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1757437084" name="Shape 33"/>
                            <wps:cNvSpPr/>
                            <wps:spPr>
                              <a:xfrm>
                                <a:off x="8457" y="12868"/>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360474833" name="Shape 34"/>
                            <wps:cNvSpPr/>
                            <wps:spPr>
                              <a:xfrm>
                                <a:off x="8616" y="13430"/>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1146244574" name="Shape 35"/>
                            <wps:cNvSpPr/>
                            <wps:spPr>
                              <a:xfrm>
                                <a:off x="8553" y="13526"/>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1221655619" name="Shape 36"/>
                            <wps:cNvSpPr/>
                            <wps:spPr>
                              <a:xfrm>
                                <a:off x="8616" y="11846"/>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511987488" name="Shape 37"/>
                            <wps:cNvSpPr/>
                            <wps:spPr>
                              <a:xfrm>
                                <a:off x="8880" y="13838"/>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1688919906" name="Shape 38"/>
                            <wps:cNvSpPr/>
                            <wps:spPr>
                              <a:xfrm>
                                <a:off x="667" y="700"/>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393156734" name="Shape 39"/>
                            <wps:cNvSpPr/>
                            <wps:spPr>
                              <a:xfrm>
                                <a:off x="633" y="0"/>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591315147" name="Shape 40"/>
                            <wps:cNvSpPr/>
                            <wps:spPr>
                              <a:xfrm>
                                <a:off x="921" y="475"/>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783250558" name="Shape 41"/>
                            <wps:cNvSpPr/>
                            <wps:spPr>
                              <a:xfrm>
                                <a:off x="859" y="652"/>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1592836211" name="Shape 42"/>
                            <wps:cNvSpPr/>
                            <wps:spPr>
                              <a:xfrm>
                                <a:off x="1075" y="43"/>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1687854898" name="Shape 43"/>
                            <wps:cNvSpPr/>
                            <wps:spPr>
                              <a:xfrm>
                                <a:off x="29" y="9"/>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1507828924" name="Shape 44"/>
                            <wps:cNvSpPr/>
                            <wps:spPr>
                              <a:xfrm>
                                <a:off x="144" y="168"/>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8694726" name="Shape 45"/>
                            <wps:cNvSpPr/>
                            <wps:spPr>
                              <a:xfrm>
                                <a:off x="129" y="182"/>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968918873" name="Shape 46"/>
                            <wps:cNvSpPr/>
                            <wps:spPr>
                              <a:xfrm>
                                <a:off x="705" y="840"/>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211915153" name="Shape 47"/>
                            <wps:cNvSpPr/>
                            <wps:spPr>
                              <a:xfrm>
                                <a:off x="672" y="888"/>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527035352" name="Shape 48"/>
                            <wps:cNvSpPr/>
                            <wps:spPr>
                              <a:xfrm>
                                <a:off x="557" y="840"/>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598908798" name="Shape 49"/>
                            <wps:cNvSpPr/>
                            <wps:spPr>
                              <a:xfrm>
                                <a:off x="0" y="787"/>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1299684927" name="Shape 50"/>
                            <wps:cNvSpPr/>
                            <wps:spPr>
                              <a:xfrm>
                                <a:off x="379" y="1152"/>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19334235" name="Shape 51"/>
                            <wps:cNvSpPr/>
                            <wps:spPr>
                              <a:xfrm>
                                <a:off x="518" y="1080"/>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900297581" name="Shape 52"/>
                            <wps:cNvSpPr/>
                            <wps:spPr>
                              <a:xfrm>
                                <a:off x="29" y="1348"/>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1801208404" name="Shape 53"/>
                            <wps:cNvSpPr/>
                            <wps:spPr>
                              <a:xfrm>
                                <a:off x="5" y="38"/>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1579308061" name="Shape 54"/>
                            <wps:cNvSpPr/>
                            <wps:spPr>
                              <a:xfrm>
                                <a:off x="134" y="3052"/>
                                <a:ext cx="82" cy="8506"/>
                              </a:xfrm>
                              <a:prstGeom prst="rect">
                                <a:avLst/>
                              </a:prstGeom>
                              <a:solidFill>
                                <a:srgbClr val="005196"/>
                              </a:solidFill>
                              <a:ln>
                                <a:noFill/>
                              </a:ln>
                            </wps:spPr>
                            <wps:txbx>
                              <w:txbxContent>
                                <w:p w14:paraId="56798806" w14:textId="77777777" w:rsidR="006A3BD0" w:rsidRDefault="006A3BD0" w:rsidP="006A3BD0">
                                  <w:pPr>
                                    <w:ind w:hanging="2"/>
                                  </w:pPr>
                                </w:p>
                              </w:txbxContent>
                            </wps:txbx>
                            <wps:bodyPr spcFirstLastPara="1" wrap="square" lIns="91425" tIns="91425" rIns="91425" bIns="91425" anchor="ctr" anchorCtr="0">
                              <a:noAutofit/>
                            </wps:bodyPr>
                          </wps:wsp>
                          <wps:wsp>
                            <wps:cNvPr id="1635932961" name="Shape 55"/>
                            <wps:cNvSpPr/>
                            <wps:spPr>
                              <a:xfrm>
                                <a:off x="2462" y="163"/>
                                <a:ext cx="4253" cy="86"/>
                              </a:xfrm>
                              <a:prstGeom prst="rect">
                                <a:avLst/>
                              </a:prstGeom>
                              <a:solidFill>
                                <a:srgbClr val="005196"/>
                              </a:solidFill>
                              <a:ln>
                                <a:noFill/>
                              </a:ln>
                            </wps:spPr>
                            <wps:txbx>
                              <w:txbxContent>
                                <w:p w14:paraId="0F644133" w14:textId="77777777" w:rsidR="006A3BD0" w:rsidRDefault="006A3BD0" w:rsidP="006A3BD0">
                                  <w:pPr>
                                    <w:ind w:hanging="2"/>
                                  </w:pPr>
                                </w:p>
                              </w:txbxContent>
                            </wps:txbx>
                            <wps:bodyPr spcFirstLastPara="1" wrap="square" lIns="91425" tIns="91425" rIns="91425" bIns="91425" anchor="ctr" anchorCtr="0">
                              <a:noAutofit/>
                            </wps:bodyPr>
                          </wps:wsp>
                          <wps:wsp>
                            <wps:cNvPr id="613926089" name="Shape 56"/>
                            <wps:cNvSpPr/>
                            <wps:spPr>
                              <a:xfrm>
                                <a:off x="701" y="13809"/>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584571957" name="Shape 57"/>
                            <wps:cNvSpPr/>
                            <wps:spPr>
                              <a:xfrm>
                                <a:off x="662" y="13828"/>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1370495913" name="Shape 58"/>
                            <wps:cNvSpPr/>
                            <wps:spPr>
                              <a:xfrm>
                                <a:off x="950" y="14025"/>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1808428876" name="Shape 59"/>
                            <wps:cNvSpPr/>
                            <wps:spPr>
                              <a:xfrm>
                                <a:off x="893" y="13944"/>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1544694414" name="Shape 60"/>
                            <wps:cNvSpPr/>
                            <wps:spPr>
                              <a:xfrm>
                                <a:off x="1104" y="14025"/>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1678004783" name="Shape 61"/>
                            <wps:cNvSpPr/>
                            <wps:spPr>
                              <a:xfrm>
                                <a:off x="57" y="14356"/>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1753981206" name="Shape 62"/>
                            <wps:cNvSpPr/>
                            <wps:spPr>
                              <a:xfrm>
                                <a:off x="173" y="13862"/>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88707503" name="Shape 63"/>
                            <wps:cNvSpPr/>
                            <wps:spPr>
                              <a:xfrm>
                                <a:off x="163" y="13795"/>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886351973" name="Shape 64"/>
                            <wps:cNvSpPr/>
                            <wps:spPr>
                              <a:xfrm>
                                <a:off x="739" y="13651"/>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2008818473" name="Shape 65"/>
                            <wps:cNvSpPr/>
                            <wps:spPr>
                              <a:xfrm>
                                <a:off x="701" y="13598"/>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1632721505" name="Shape 66"/>
                            <wps:cNvSpPr/>
                            <wps:spPr>
                              <a:xfrm>
                                <a:off x="590" y="13660"/>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1465069569" name="Shape 67"/>
                            <wps:cNvSpPr/>
                            <wps:spPr>
                              <a:xfrm>
                                <a:off x="29" y="12868"/>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1844475118" name="Shape 68"/>
                            <wps:cNvSpPr/>
                            <wps:spPr>
                              <a:xfrm>
                                <a:off x="408" y="13430"/>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325535412" name="Shape 69"/>
                            <wps:cNvSpPr/>
                            <wps:spPr>
                              <a:xfrm>
                                <a:off x="552" y="13526"/>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1194990465" name="Shape 70"/>
                            <wps:cNvSpPr/>
                            <wps:spPr>
                              <a:xfrm>
                                <a:off x="62" y="11846"/>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886637780" name="Shape 71"/>
                            <wps:cNvSpPr/>
                            <wps:spPr>
                              <a:xfrm>
                                <a:off x="38" y="13838"/>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493864420" name="Shape 72"/>
                            <wps:cNvSpPr/>
                            <wps:spPr>
                              <a:xfrm>
                                <a:off x="2462" y="14467"/>
                                <a:ext cx="4253" cy="86"/>
                              </a:xfrm>
                              <a:prstGeom prst="rect">
                                <a:avLst/>
                              </a:prstGeom>
                              <a:solidFill>
                                <a:srgbClr val="005196"/>
                              </a:solidFill>
                              <a:ln>
                                <a:noFill/>
                              </a:ln>
                            </wps:spPr>
                            <wps:txbx>
                              <w:txbxContent>
                                <w:p w14:paraId="1425EE0A" w14:textId="77777777" w:rsidR="006A3BD0" w:rsidRDefault="006A3BD0" w:rsidP="006A3BD0">
                                  <w:pPr>
                                    <w:ind w:hanging="2"/>
                                  </w:pPr>
                                </w:p>
                              </w:txbxContent>
                            </wps:txbx>
                            <wps:bodyPr spcFirstLastPara="1" wrap="square" lIns="91425" tIns="91425" rIns="91425" bIns="91425" anchor="ctr" anchorCtr="0">
                              <a:noAutofit/>
                            </wps:bodyPr>
                          </wps:wsp>
                          <wps:wsp>
                            <wps:cNvPr id="741838095" name="Shape 73"/>
                            <wps:cNvSpPr/>
                            <wps:spPr>
                              <a:xfrm>
                                <a:off x="8933" y="3115"/>
                                <a:ext cx="86" cy="8505"/>
                              </a:xfrm>
                              <a:prstGeom prst="rect">
                                <a:avLst/>
                              </a:prstGeom>
                              <a:solidFill>
                                <a:srgbClr val="005196"/>
                              </a:solidFill>
                              <a:ln>
                                <a:noFill/>
                              </a:ln>
                            </wps:spPr>
                            <wps:txbx>
                              <w:txbxContent>
                                <w:p w14:paraId="0E29A511" w14:textId="77777777" w:rsidR="006A3BD0" w:rsidRDefault="006A3BD0" w:rsidP="006A3BD0">
                                  <w:pPr>
                                    <w:ind w:hanging="2"/>
                                  </w:pPr>
                                </w:p>
                              </w:txbxContent>
                            </wps:txbx>
                            <wps:bodyPr spcFirstLastPara="1" wrap="square" lIns="91425" tIns="91425" rIns="91425" bIns="91425" anchor="ctr" anchorCtr="0">
                              <a:noAutofit/>
                            </wps:bodyPr>
                          </wps:wsp>
                        </wpg:grpSp>
                      </wpg:grpSp>
                    </wpg:wgp>
                  </a:graphicData>
                </a:graphic>
                <wp14:sizeRelH relativeFrom="page">
                  <wp14:pctWidth>0</wp14:pctWidth>
                </wp14:sizeRelH>
                <wp14:sizeRelV relativeFrom="page">
                  <wp14:pctHeight>0</wp14:pctHeight>
                </wp14:sizeRelV>
              </wp:anchor>
            </w:drawing>
          </mc:Choice>
          <mc:Fallback>
            <w:pict>
              <v:group w14:anchorId="40CB9003" id="Group 17" o:spid="_x0000_s1026" style="position:absolute;left:0;text-align:left;margin-left:62.5pt;margin-top:44.65pt;width:492pt;height:724.85pt;z-index:251659776;mso-position-horizontal-relative:page;mso-position-vertical-relative:page" coordsize="6248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">
                <v:group id="Group 59797522" o:spid="_x0000_s1027" style="position:absolute;width:62484;height:75600" coordsize="62484,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">
                  <v:rect id="Shape 4" o:spid="_x0000_s1028" style="position:absolute;width:62484;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" filled="f" stroked="f">
                    <v:textbox inset="2.53958mm,2.53958mm,2.53958mm,2.53958mm">
                      <w:txbxContent>
                        <w:p w14:paraId="384E0EBC" w14:textId="77777777" w:rsidR="006A3BD0" w:rsidRDefault="006A3BD0" w:rsidP="006A3BD0"/>
                      </w:txbxContent>
                    </v:textbox>
                  </v:rect>
                  <v:group id="Group 1956038931" o:spid="_x0000_s1029" style="position:absolute;width:62484;height:75600" coordsize="9158,14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">
                    <v:rect id="Shape 6" o:spid="_x0000_s1030" style="position:absolute;width:9150;height:14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" filled="f" stroked="f">
                      <v:textbox inset="2.53958mm,2.53958mm,2.53958mm,2.53958mm">
                        <w:txbxContent>
                          <w:p w14:paraId="25981565" w14:textId="77777777" w:rsidR="006A3BD0" w:rsidRDefault="006A3BD0" w:rsidP="006A3BD0">
                            <w:pPr>
                              <w:ind w:hanging="2"/>
                            </w:pPr>
                          </w:p>
                        </w:txbxContent>
                      </v:textbox>
                    </v:rect>
                    <v:shape id="Shape 7" o:spid="_x0000_s1031" style="position:absolute;left:7704;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Shape 8" o:spid="_x0000_s1032" style="position:absolute;left:8155;top:475;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" path="m38,182r10,-9l58,153r9,-19l77,105r,-24l77,53r,-24l72,,67,19,62,43,58,57,53,77,43,86,34,96r-15,l,91r38,91xe" fillcolor="#005196" stroked="f">
                      <v:path arrowok="t" o:extrusionok="f"/>
                    </v:shape>
                    <v:shape id="Shape 9" o:spid="_x0000_s1033" style="position:absolute;left:8232;top:652;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" path="m53,77l57,53,62,39,57,20,53,5,43,5,38,,33,,29,5r-5,l19,10r-5,5l9,20,,29,,48,5,63,9,77r10,5l29,87,43,82,53,77xe" fillcolor="#005196" stroked="f">
                      <v:path arrowok="t" o:extrusionok="f"/>
                    </v:shape>
                    <v:shape id="Shape 10" o:spid="_x0000_s1034" style="position:absolute;left:6888;top:43;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Shape 11" o:spid="_x0000_s1035" style="position:absolute;left:8481;top: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Shape 12" o:spid="_x0000_s1036" style="position:absolute;left:8448;top:168;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Shape 13" o:spid="_x0000_s1037" style="position:absolute;left:8501;top:182;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Shape 14" o:spid="_x0000_s1038" style="position:absolute;left:8289;top:840;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" path="m116,l101,14,87,24,72,33,58,43,39,48r-15,l10,52,,48,5,62,15,72r9,9l34,91r10,9l53,110r5,5l68,115r-10,5l53,129r-9,5l39,144r-5,14l34,168r,14l44,192,159,48,116,xe" fillcolor="#005196" stroked="f">
                      <v:path arrowok="t" o:extrusionok="f"/>
                    </v:shape>
                    <v:shape id="Shape 15" o:spid="_x0000_s1039" style="position:absolute;left:8333;top:888;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" path="m153,52r-9,20l134,86r-10,24l120,129r-5,15l115,168r-5,14l115,196r-10,-9l96,177,86,168,81,153r-9,-9l67,134,62,124r,-9l57,124r-5,10l43,144r-5,9l28,158r-9,l9,153,,144,115,r38,52xe" fillcolor="#005196" stroked="f">
                      <v:path arrowok="t" o:extrusionok="f"/>
                    </v:shape>
                    <v:shape id="Shape 16" o:spid="_x0000_s1040" style="position:absolute;left:8457;top:840;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" path="m29,l44,19,63,43,77,62,96,81r15,19l120,115r10,14l135,134r5,5l140,148r,15l135,172r-5,5l120,182r-4,l106,172,92,158,77,139,58,115,44,91,29,67,15,52,5,38,,33,29,xe" fillcolor="#005196" stroked="f">
                      <v:path arrowok="t" o:extrusionok="f"/>
                    </v:shape>
                    <v:shape id="Shape 17" o:spid="_x0000_s1041" style="position:absolute;left:8472;top:787;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Shape 18" o:spid="_x0000_s1042" style="position:absolute;left:8630;top:1152;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" path="m,52l10,38,24,24,43,14,63,9,82,4,106,r19,4l149,9,130,19r-15,5l101,28,87,38,77,48,72,62,67,76r5,20l,52xe" fillcolor="#005196" stroked="f">
                      <v:path arrowok="t" o:extrusionok="f"/>
                    </v:shape>
                    <v:shape id="Shape 19" o:spid="_x0000_s1043" style="position:absolute;left:8568;top:1080;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" path="m9,14l14,4r10,l33,r5,l43,,53,4r4,l62,14r5,14l67,38,57,52,53,67r-5,5l43,76r-10,l29,76,24,72r-10,l9,67r,-5l5,52,,38,,24,9,14xe" fillcolor="#005196" stroked="f">
                      <v:path arrowok="t" o:extrusionok="f"/>
                    </v:shape>
                    <v:shape id="Shape 20" o:spid="_x0000_s1044" style="position:absolute;left:8635;top:1348;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Shape 21" o:spid="_x0000_s1045" style="position:absolute;left:8899;top:38;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" path="m,754l43,691,82,619r28,-77l134,461r20,-91l163,278r,-91l149,96,230,r15,82l250,173r,96l245,365,230,466,211,566r-33,92l144,744r-10,l125,744r-15,5l101,754r-10,4l82,768,72,782,58,802r-5,4l43,806r-5,-4l29,792,24,778,14,768,5,758,,754xe" fillcolor="#005196" stroked="f">
                      <v:path arrowok="t" o:extrusionok="f"/>
                    </v:shape>
                    <v:shape id="Shape 22" o:spid="_x0000_s1046" style="position:absolute;left:8323;top:13809;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" path="m149,34l130,53,115,77,96,96,82,115,67,135r-9,14l43,163r-5,5l34,173r-5,l19,168r-9,l5,159,,149,,139,10,125,24,111,38,91,58,72,77,53,91,29,106,15,115,r5,l149,34xe" fillcolor="#005196" stroked="f">
                      <v:path arrowok="t" o:extrusionok="f"/>
                    </v:shape>
                    <v:shape id="Shape 23" o:spid="_x0000_s1047" style="position:absolute;left:7689;top:13828;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Shape 24" o:spid="_x0000_s1048" style="position:absolute;left:8141;top:14025;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" path="m33,l48,10r9,19l67,48r5,29l76,101r,29l76,154r-4,29l67,159,62,144,57,125,52,106,43,91,33,87r-14,l,87,33,xe" fillcolor="#005196" stroked="f">
                      <v:path arrowok="t" o:extrusionok="f"/>
                    </v:shape>
                    <v:shape id="Shape 25" o:spid="_x0000_s1049" style="position:absolute;left:8217;top:13944;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" path="m53,9r5,19l63,48,58,67,53,81r-9,l39,86r-5,l29,81r-5,l20,76,15,72,5,67,,52,,38,5,24,10,9,20,4,29,,44,r9,9xe" fillcolor="#005196" stroked="f">
                      <v:path arrowok="t" o:extrusionok="f"/>
                    </v:shape>
                    <v:shape id="Shape 26" o:spid="_x0000_s1050" style="position:absolute;left:6873;top:14025;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Shape 27" o:spid="_x0000_s1051" style="position:absolute;left:8467;top:14356;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Shape 28" o:spid="_x0000_s1052" style="position:absolute;left:8433;top:13862;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Shape 29" o:spid="_x0000_s1053" style="position:absolute;left:8486;top:13795;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Shape 30" o:spid="_x0000_s1054" style="position:absolute;left:8275;top:13651;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" path="m115,187l101,177,86,163,72,158,58,149,38,144r-14,l10,139,,144,5,129r9,-9l24,110r10,-9l43,91,53,86r5,-9l67,77,58,72,48,62,43,57,38,48,34,33,29,24,34,9,43,,158,144r-43,43xe" fillcolor="#005196" stroked="f">
                      <v:path arrowok="t" o:extrusionok="f"/>
                    </v:shape>
                    <v:shape id="Shape 31" o:spid="_x0000_s1055" style="position:absolute;left:8318;top:13598;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" path="m154,149l144,130r-9,-20l125,91,120,67,115,53r,-24l111,14,115,r-9,10l96,19,87,29,82,43,72,53r-5,9l63,72r,10l58,72,53,62,43,53,39,43,29,38r-10,l10,43,,53,115,197r39,-48xe" fillcolor="#005196" stroked="f">
                      <v:path arrowok="t" o:extrusionok="f"/>
                    </v:shape>
                    <v:shape id="Shape 32" o:spid="_x0000_s1056" style="position:absolute;left:8443;top:13660;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" path="m29,183l43,164,62,144,77,120,96,101,110,82,120,68,130,53r4,-5l139,39r,-10l139,20,134,10,130,5,120,,110,r-9,10l91,24,77,44,58,68,43,92,24,111,14,130,5,144,,149r29,34xe" fillcolor="#005196" stroked="f">
                      <v:path arrowok="t" o:extrusionok="f"/>
                    </v:shape>
                    <v:shape id="Shape 33" o:spid="_x0000_s1057" style="position:absolute;left:8457;top:12868;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Shape 34" o:spid="_x0000_s1058" style="position:absolute;left:8616;top:13430;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" path="m,43l9,62,24,72,43,86r19,5l81,96r24,l125,96r19,-5l129,82,115,77,101,67,86,62,77,53,72,38,67,24,72,,,43xe" fillcolor="#005196" stroked="f">
                      <v:path arrowok="t" o:extrusionok="f"/>
                    </v:shape>
                    <v:shape id="Shape 35" o:spid="_x0000_s1059" style="position:absolute;left:8553;top:13526;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" path="m5,62l15,72r9,l34,77r5,l44,77r9,-5l58,72,63,62,68,48r,-10l58,24,53,10,48,5,44,,34,,29,,20,5r-5,l10,10,5,14,,24,,38,,53r5,9xe" fillcolor="#005196" stroked="f">
                      <v:path arrowok="t" o:extrusionok="f"/>
                    </v:shape>
                    <v:shape id="Shape 36" o:spid="_x0000_s1060" style="position:absolute;left:8616;top:11846;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Shape 37" o:spid="_x0000_s1061" style="position:absolute;left:8880;top:13838;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extrusionok="f"/>
                    </v:shape>
                    <v:shape id="Shape 38" o:spid="_x0000_s1062" style="position:absolute;left:667;top:700;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" path="m,140l19,120,34,96,53,77,67,58,82,39,96,24,106,10r4,-5l115,r10,l134,r5,5l149,15r,9l149,34,139,44r-9,19l110,82,96,101,77,125,58,144,43,159r-9,14l29,173,,140xe" fillcolor="#005196" stroked="f">
                      <v:path arrowok="t" o:extrusionok="f"/>
                    </v:shape>
                    <v:shape id="Shape 39" o:spid="_x0000_s1063" style="position:absolute;left:63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Shape 40" o:spid="_x0000_s1064" style="position:absolute;left:921;top:475;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" path="m39,182l29,173,20,153,10,134,5,105,,81,,53,,29,5,r5,19l20,43r4,14l29,77r5,9l44,96r14,l77,91,39,182xe" fillcolor="#005196" stroked="f">
                      <v:path arrowok="t" o:extrusionok="f"/>
                    </v:shape>
                    <v:shape id="Shape 41" o:spid="_x0000_s1065" style="position:absolute;left:859;top:652;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" path="m14,77l5,53,,39,5,20,14,5,24,,34,5r14,5l58,20r4,9l62,48,58,63,53,77,43,82r-9,5l24,82,14,77xe" fillcolor="#005196" stroked="f">
                      <v:path arrowok="t" o:extrusionok="f"/>
                    </v:shape>
                    <v:shape id="Shape 42" o:spid="_x0000_s1066" style="position:absolute;left:1075;top:43;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Shape 43" o:spid="_x0000_s1067" style="position:absolute;left:29;top:9;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Shape 44" o:spid="_x0000_s1068" style="position:absolute;left:144;top:168;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Shape 45" o:spid="_x0000_s1069" style="position:absolute;left:129;top:182;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Shape 46" o:spid="_x0000_s1070" style="position:absolute;left:705;top:840;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" path="m44,l58,14,72,24r15,9l106,43r14,5l135,48r14,4l164,48,154,62,144,72r-9,9l125,91r-9,9l106,110r-5,5l92,115r9,5l111,129r9,5l125,144r5,14l130,168r-5,14l120,192,,48,44,xe" fillcolor="#005196" stroked="f">
                      <v:path arrowok="t" o:extrusionok="f"/>
                    </v:shape>
                    <v:shape id="Shape 47" o:spid="_x0000_s1071" style="position:absolute;left:672;top:888;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" path="m,52l9,72,19,86r5,24l29,129r4,15l38,168r,14l38,196r5,-9l53,177r9,-9l72,153r5,-9l86,134r5,-10l91,115r,9l101,134r4,10l115,153r5,5l129,158r10,-5l149,144,33,,,52xe" fillcolor="#005196" stroked="f">
                      <v:path arrowok="t" o:extrusionok="f"/>
                    </v:shape>
                    <v:shape id="Shape 48" o:spid="_x0000_s1072" style="position:absolute;left:557;top:840;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" path="m110,l96,19,81,43,62,62,48,81,33,100,19,115,9,129r-5,5l,139r,9l4,163r,9l14,177r5,5l28,182,38,172,52,158,67,139,81,115,100,91,115,67,129,52,139,38r,-5l110,xe" fillcolor="#005196" stroked="f">
                      <v:path arrowok="t" o:extrusionok="f"/>
                    </v:shape>
                    <v:shape id="Shape 49" o:spid="_x0000_s1073" style="position:absolute;top:787;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Shape 50" o:spid="_x0000_s1074" style="position:absolute;left:379;top:1152;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" path="m149,52l134,38,120,24,106,14,86,9,62,4,43,,19,4,,9,14,19r15,5l43,28,58,38r9,10l72,62r5,14l72,96,149,52xe" fillcolor="#005196" stroked="f">
                      <v:path arrowok="t" o:extrusionok="f"/>
                    </v:shape>
                    <v:shape id="Shape 51" o:spid="_x0000_s1075" style="position:absolute;left:518;top:1080;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" path="m63,14l53,4,43,4,39,,29,,24,,19,4r-9,l10,14,,28,5,38r5,14l19,67r5,5l29,76r5,l39,76r9,-4l53,72r5,-5l63,62,67,52,72,38r,-14l63,14xe" fillcolor="#005196" stroked="f">
                      <v:path arrowok="t" o:extrusionok="f"/>
                    </v:shape>
                    <v:shape id="Shape 52" o:spid="_x0000_s1076" style="position:absolute;left:29;top:1348;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Shape 53" o:spid="_x0000_s1077" style="position:absolute;left:5;top:38;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" path="m254,754l211,691,172,619,139,542,115,461,100,370,91,278r,-91l100,96,24,,9,82,,173r,96l9,365,24,466,43,566r29,92l110,744r10,l129,744r10,5l148,754r10,4l172,768r10,14l192,802r9,4l206,806r10,-4l220,792r10,-14l235,768r9,-10l254,754xe" fillcolor="#005196" stroked="f">
                      <v:path arrowok="t" o:extrusionok="f"/>
                    </v:shape>
                    <v:rect id="Shape 54" o:spid="_x0000_s1078" style="position:absolute;left:134;top:3052;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" fillcolor="#005196" stroked="f">
                      <v:textbox inset="2.53958mm,2.53958mm,2.53958mm,2.53958mm">
                        <w:txbxContent>
                          <w:p w14:paraId="56798806" w14:textId="77777777" w:rsidR="006A3BD0" w:rsidRDefault="006A3BD0" w:rsidP="006A3BD0">
                            <w:pPr>
                              <w:ind w:hanging="2"/>
                            </w:pPr>
                          </w:p>
                        </w:txbxContent>
                      </v:textbox>
                    </v:rect>
                    <v:rect id="Shape 55" o:spid="_x0000_s1079" style="position:absolute;left:2462;top:163;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" fillcolor="#005196" stroked="f">
                      <v:textbox inset="2.53958mm,2.53958mm,2.53958mm,2.53958mm">
                        <w:txbxContent>
                          <w:p w14:paraId="0F644133" w14:textId="77777777" w:rsidR="006A3BD0" w:rsidRDefault="006A3BD0" w:rsidP="006A3BD0">
                            <w:pPr>
                              <w:ind w:hanging="2"/>
                            </w:pPr>
                          </w:p>
                        </w:txbxContent>
                      </v:textbox>
                    </v:rect>
                    <v:shape id="Shape 56" o:spid="_x0000_s1080" style="position:absolute;left:701;top:13809;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" path="m,34l14,53,33,77,48,96r14,19l76,135r15,14l100,163r5,5l115,173r5,l129,168r5,l144,159r,-10l144,139,134,125,124,111,110,91,91,72,72,53,52,29,38,15,28,,24,,,34xe" fillcolor="#005196" stroked="f">
                      <v:path arrowok="t" o:extrusionok="f"/>
                    </v:shape>
                    <v:shape id="Shape 57" o:spid="_x0000_s1081" style="position:absolute;left:662;top:13828;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Shape 58" o:spid="_x0000_s1082" style="position:absolute;left:950;top:14025;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" path="m43,l29,10,19,29,10,48,5,77,,101r,29l5,154r,29l15,159r4,-15l24,125r5,-19l39,91r9,-4l58,87r19,l43,xe" fillcolor="#005196" stroked="f">
                      <v:path arrowok="t" o:extrusionok="f"/>
                    </v:shape>
                    <v:shape id="Shape 59" o:spid="_x0000_s1083" style="position:absolute;left:893;top:13944;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" path="m9,9l,28,,48,,67,9,81r10,5l33,81,43,76r9,-9l57,52r,-14l52,24,48,9,43,4,28,,19,,9,9xe" fillcolor="#005196" stroked="f">
                      <v:path arrowok="t" o:extrusionok="f"/>
                    </v:shape>
                    <v:shape id="Shape 60" o:spid="_x0000_s1084" style="position:absolute;left:1104;top:14025;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Shape 61" o:spid="_x0000_s1085" style="position:absolute;left:57;top:14356;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Shape 62" o:spid="_x0000_s1086" style="position:absolute;left:173;top:13862;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Shape 63" o:spid="_x0000_s1087" style="position:absolute;left:163;top:13795;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Shape 64" o:spid="_x0000_s1088" style="position:absolute;left:739;top:13651;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" path="m38,187l53,177,67,163r19,-5l101,149r14,-5l130,144r14,-5l158,144r-9,-15l139,120r-9,-10l125,101,115,91r-9,-5l96,77r-5,l96,72,106,62r9,-5l120,48r5,-15l125,24,120,9,115,,,144r38,43xe" fillcolor="#005196" stroked="f">
                      <v:path arrowok="t" o:extrusionok="f"/>
                    </v:shape>
                    <v:shape id="Shape 65" o:spid="_x0000_s1089" style="position:absolute;left:701;top:13598;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" path="m,149l9,130,19,110,24,91,33,67,38,53r,-24l38,14,38,,48,10r4,9l62,29,72,43r9,10l86,62r5,10l91,82,96,72r4,-10l105,53,115,43r9,-5l134,38r10,5l153,53,38,197,,149xe" fillcolor="#005196" stroked="f">
                      <v:path arrowok="t" o:extrusionok="f"/>
                    </v:shape>
                    <v:shape id="Shape 66" o:spid="_x0000_s1090" style="position:absolute;left:590;top:13660;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" path="m111,183l91,164,77,144,58,120,43,101,29,82,15,68,5,53,,48,,39,,29,,20,5,10,10,5,15,r9,l34,10,48,24,63,44,77,68,96,92r15,19l125,130r10,14l139,149r-28,34xe" fillcolor="#005196" stroked="f">
                      <v:path arrowok="t" o:extrusionok="f"/>
                    </v:shape>
                    <v:shape id="Shape 67" o:spid="_x0000_s1091" style="position:absolute;left:29;top:12868;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Shape 68" o:spid="_x0000_s1092" style="position:absolute;left:408;top:13430;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" path="m149,43l139,62,125,72,105,86,86,91,67,96r-24,l19,96,,91,19,82,33,77,48,67r9,-5l72,53,77,38r,-14l72,r77,43xe" fillcolor="#005196" stroked="f">
                      <v:path arrowok="t" o:extrusionok="f"/>
                    </v:shape>
                    <v:shape id="Shape 69" o:spid="_x0000_s1093" style="position:absolute;left:552;top:13526;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" path="m57,62l48,72r-5,l33,77r-4,l19,77,14,72r-5,l5,62,,48,,38,5,24,14,10,19,5,24,r9,l38,r5,5l48,5r9,5l57,14r5,10l67,38r,15l57,62xe" fillcolor="#005196" stroked="f">
                      <v:path arrowok="t" o:extrusionok="f"/>
                    </v:shape>
                    <v:shape id="Shape 70" o:spid="_x0000_s1094" style="position:absolute;left:62;top:11846;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Shape 71" o:spid="_x0000_s1095" style="position:absolute;left:38;top:13838;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" path="m250,53r-43,62l168,187r-29,77l111,346,96,432r-9,91l87,619r9,91l19,811,5,730,,638,,542,5,442,19,341,39,240,72,149,106,62r9,l125,62r10,-4l144,53r15,-5l168,34,178,24,192,5,197,r10,l211,5r10,9l226,29r9,9l240,48r10,5xe" fillcolor="#005196" stroked="f">
                      <v:path arrowok="t" o:extrusionok="f"/>
                    </v:shape>
                    <v:rect id="Shape 72" o:spid="_x0000_s1096" style="position:absolute;left:2462;top:14467;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" fillcolor="#005196" stroked="f">
                      <v:textbox inset="2.53958mm,2.53958mm,2.53958mm,2.53958mm">
                        <w:txbxContent>
                          <w:p w14:paraId="1425EE0A" w14:textId="77777777" w:rsidR="006A3BD0" w:rsidRDefault="006A3BD0" w:rsidP="006A3BD0">
                            <w:pPr>
                              <w:ind w:hanging="2"/>
                            </w:pPr>
                          </w:p>
                        </w:txbxContent>
                      </v:textbox>
                    </v:rect>
                    <v:rect id="Shape 73" o:spid="_x0000_s1097" style="position:absolute;left:8933;top:3115;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" fillcolor="#005196" stroked="f">
                      <v:textbox inset="2.53958mm,2.53958mm,2.53958mm,2.53958mm">
                        <w:txbxContent>
                          <w:p w14:paraId="0E29A511" w14:textId="77777777" w:rsidR="006A3BD0" w:rsidRDefault="006A3BD0" w:rsidP="006A3BD0">
                            <w:pPr>
                              <w:ind w:hanging="2"/>
                            </w:pPr>
                          </w:p>
                        </w:txbxContent>
                      </v:textbox>
                    </v:rect>
                  </v:group>
                </v:group>
                <w10:wrap anchorx="page" anchory="page"/>
              </v:group>
            </w:pict>
          </mc:Fallback>
        </mc:AlternateContent>
      </w:r>
      <w:r>
        <w:rPr>
          <w:szCs w:val="28"/>
        </w:rPr>
        <w:t xml:space="preserve">       </w:t>
      </w:r>
    </w:p>
    <w:p w14:paraId="2B6DA9C4" w14:textId="5743F4F8" w:rsidR="006A3BD0" w:rsidRPr="006A3BD0" w:rsidRDefault="008F32E8" w:rsidP="008F32E8">
      <w:pPr>
        <w:ind w:left="2160"/>
        <w:rPr>
          <w:szCs w:val="28"/>
        </w:rPr>
      </w:pPr>
      <w:r>
        <w:rPr>
          <w:szCs w:val="28"/>
        </w:rPr>
        <w:t xml:space="preserve">       </w:t>
      </w:r>
      <w:r w:rsidR="006A3BD0" w:rsidRPr="006A3BD0">
        <w:rPr>
          <w:b/>
          <w:szCs w:val="28"/>
        </w:rPr>
        <w:t>BỘ GIÁO DỤC VÀ ĐÀO TẠO</w:t>
      </w:r>
    </w:p>
    <w:p w14:paraId="29167E46" w14:textId="1A332F83" w:rsidR="006A3BD0" w:rsidRPr="006A3BD0" w:rsidRDefault="006A3BD0" w:rsidP="006A3BD0">
      <w:pPr>
        <w:jc w:val="center"/>
        <w:rPr>
          <w:b/>
          <w:szCs w:val="28"/>
        </w:rPr>
      </w:pPr>
      <w:r w:rsidRPr="006A3BD0">
        <w:rPr>
          <w:b/>
          <w:szCs w:val="28"/>
        </w:rPr>
        <w:t>TRƯỜNG ĐẠI HỌC KHOA HỌC TỰ NHIÊN</w:t>
      </w:r>
      <w:r w:rsidRPr="006A3BD0">
        <w:rPr>
          <w:noProof/>
          <w:szCs w:val="28"/>
        </w:rPr>
        <mc:AlternateContent>
          <mc:Choice Requires="wps">
            <w:drawing>
              <wp:anchor distT="0" distB="0" distL="114300" distR="114300" simplePos="0" relativeHeight="251658240" behindDoc="0" locked="0" layoutInCell="1" allowOverlap="1" wp14:anchorId="5C608E8B" wp14:editId="62D2607A">
                <wp:simplePos x="0" y="0"/>
                <wp:positionH relativeFrom="column">
                  <wp:posOffset>1498600</wp:posOffset>
                </wp:positionH>
                <wp:positionV relativeFrom="paragraph">
                  <wp:posOffset>215900</wp:posOffset>
                </wp:positionV>
                <wp:extent cx="2328545" cy="12700"/>
                <wp:effectExtent l="0" t="0" r="33655" b="25400"/>
                <wp:wrapNone/>
                <wp:docPr id="1603626451" name="Straight Arrow Connector 16"/>
                <wp:cNvGraphicFramePr/>
                <a:graphic xmlns:a="http://schemas.openxmlformats.org/drawingml/2006/main">
                  <a:graphicData uri="http://schemas.microsoft.com/office/word/2010/wordprocessingShape">
                    <wps:wsp>
                      <wps:cNvCnPr/>
                      <wps:spPr>
                        <a:xfrm>
                          <a:off x="0" y="0"/>
                          <a:ext cx="2328545" cy="12700"/>
                        </a:xfrm>
                        <a:prstGeom prst="straightConnector1">
                          <a:avLst/>
                        </a:prstGeom>
                        <a:noFill/>
                        <a:ln w="9525" cap="flat" cmpd="sng">
                          <a:solidFill>
                            <a:schemeClr val="dk2"/>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74ABB83B" id="_x0000_t32" coordsize="21600,21600" o:spt="32" o:oned="t" path="m,l21600,21600e" filled="f">
                <v:path arrowok="t" fillok="f" o:connecttype="none"/>
                <o:lock v:ext="edit" shapetype="t"/>
              </v:shapetype>
              <v:shape id="Straight Arrow Connector 16" o:spid="_x0000_s1026" type="#_x0000_t32" style="position:absolute;margin-left:118pt;margin-top:17pt;width:183.3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" strokecolor="#1f497d [3202]">
                <v:stroke startarrowwidth="narrow" startarrowlength="short" endarrowwidth="narrow" endarrowlength="short"/>
              </v:shape>
            </w:pict>
          </mc:Fallback>
        </mc:AlternateContent>
      </w:r>
    </w:p>
    <w:p w14:paraId="5EF71480" w14:textId="77777777" w:rsidR="006A3BD0" w:rsidRPr="006A3BD0" w:rsidRDefault="006A3BD0" w:rsidP="006A3BD0">
      <w:pPr>
        <w:jc w:val="center"/>
        <w:rPr>
          <w:b/>
          <w:szCs w:val="28"/>
        </w:rPr>
      </w:pPr>
      <w:r w:rsidRPr="006A3BD0">
        <w:rPr>
          <w:b/>
          <w:szCs w:val="28"/>
        </w:rPr>
        <w:t>KHOA CÔNG NGHỆ THÔNG TIN</w:t>
      </w:r>
    </w:p>
    <w:p w14:paraId="47DA60DF" w14:textId="77777777" w:rsidR="006A3BD0" w:rsidRPr="006A3BD0" w:rsidRDefault="006A3BD0" w:rsidP="006A3BD0"/>
    <w:p w14:paraId="152AF3EE" w14:textId="2BDCA084" w:rsidR="00A41134" w:rsidRDefault="00A41134" w:rsidP="00A41134">
      <w:pPr>
        <w:jc w:val="center"/>
        <w:rPr>
          <w:b/>
          <w:bCs/>
          <w:sz w:val="48"/>
          <w:szCs w:val="48"/>
        </w:rPr>
      </w:pPr>
      <w:r w:rsidRPr="00A41134">
        <w:rPr>
          <w:b/>
          <w:bCs/>
          <w:sz w:val="48"/>
          <w:szCs w:val="48"/>
        </w:rPr>
        <w:t>The Broken Window</w:t>
      </w:r>
      <w:r>
        <w:rPr>
          <w:b/>
          <w:bCs/>
          <w:sz w:val="48"/>
          <w:szCs w:val="48"/>
        </w:rPr>
        <w:t xml:space="preserve"> </w:t>
      </w:r>
      <w:r w:rsidRPr="00A41134">
        <w:rPr>
          <w:b/>
          <w:bCs/>
          <w:sz w:val="48"/>
          <w:szCs w:val="48"/>
        </w:rPr>
        <w:t>Theory</w:t>
      </w:r>
    </w:p>
    <w:p w14:paraId="14CA25D5" w14:textId="4A06C47D" w:rsidR="006A3BD0" w:rsidRPr="00A41134" w:rsidRDefault="00A41134" w:rsidP="00A41134">
      <w:pPr>
        <w:jc w:val="center"/>
        <w:rPr>
          <w:b/>
          <w:bCs/>
          <w:sz w:val="48"/>
          <w:szCs w:val="48"/>
        </w:rPr>
      </w:pPr>
      <w:r w:rsidRPr="00A41134">
        <w:rPr>
          <w:b/>
          <w:bCs/>
          <w:sz w:val="48"/>
          <w:szCs w:val="48"/>
        </w:rPr>
        <w:t>&amp; The Boy Scout Rule</w:t>
      </w:r>
    </w:p>
    <w:p w14:paraId="0DAE5E7A" w14:textId="1294E543" w:rsidR="006A3BD0" w:rsidRPr="006A3BD0" w:rsidRDefault="006A3BD0" w:rsidP="00001207">
      <w:pPr>
        <w:jc w:val="center"/>
      </w:pPr>
      <w:r w:rsidRPr="006A3BD0">
        <w:rPr>
          <w:noProof/>
        </w:rPr>
        <w:drawing>
          <wp:inline distT="0" distB="0" distL="0" distR="0" wp14:anchorId="7F4940F6" wp14:editId="0F86069F">
            <wp:extent cx="3329940" cy="3169920"/>
            <wp:effectExtent l="0" t="0" r="0" b="0"/>
            <wp:docPr id="84570088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940" cy="3169920"/>
                    </a:xfrm>
                    <a:prstGeom prst="rect">
                      <a:avLst/>
                    </a:prstGeom>
                    <a:noFill/>
                    <a:ln>
                      <a:noFill/>
                    </a:ln>
                  </pic:spPr>
                </pic:pic>
              </a:graphicData>
            </a:graphic>
          </wp:inline>
        </w:drawing>
      </w:r>
    </w:p>
    <w:tbl>
      <w:tblPr>
        <w:tblpPr w:leftFromText="180" w:rightFromText="180" w:vertAnchor="text"/>
        <w:tblW w:w="8280" w:type="dxa"/>
        <w:tblLayout w:type="fixed"/>
        <w:tblLook w:val="04A0" w:firstRow="1" w:lastRow="0" w:firstColumn="1" w:lastColumn="0" w:noHBand="0" w:noVBand="1"/>
      </w:tblPr>
      <w:tblGrid>
        <w:gridCol w:w="4039"/>
        <w:gridCol w:w="4241"/>
      </w:tblGrid>
      <w:tr w:rsidR="006A3BD0" w:rsidRPr="006A3BD0" w14:paraId="149069DC" w14:textId="77777777" w:rsidTr="006A3BD0">
        <w:tc>
          <w:tcPr>
            <w:tcW w:w="4039" w:type="dxa"/>
            <w:tcBorders>
              <w:top w:val="nil"/>
              <w:left w:val="nil"/>
              <w:bottom w:val="nil"/>
              <w:right w:val="nil"/>
            </w:tcBorders>
            <w:hideMark/>
          </w:tcPr>
          <w:p w14:paraId="756B23BE" w14:textId="77777777" w:rsidR="006A3BD0" w:rsidRPr="006A3BD0" w:rsidRDefault="006A3BD0" w:rsidP="005A327F">
            <w:pPr>
              <w:jc w:val="center"/>
            </w:pPr>
            <w:r w:rsidRPr="006A3BD0">
              <w:t>Giáo viên hướng dẫn:</w:t>
            </w:r>
          </w:p>
        </w:tc>
        <w:tc>
          <w:tcPr>
            <w:tcW w:w="4242" w:type="dxa"/>
            <w:tcBorders>
              <w:top w:val="nil"/>
              <w:left w:val="nil"/>
              <w:bottom w:val="nil"/>
              <w:right w:val="nil"/>
            </w:tcBorders>
            <w:hideMark/>
          </w:tcPr>
          <w:p w14:paraId="1FA6D156" w14:textId="77777777" w:rsidR="00A41134" w:rsidRPr="00A41134" w:rsidRDefault="00A41134" w:rsidP="00A41134">
            <w:r w:rsidRPr="00A41134">
              <w:t>ThS. Trần Duy Thảo</w:t>
            </w:r>
          </w:p>
          <w:p w14:paraId="05407335" w14:textId="0F43E30C" w:rsidR="006A3BD0" w:rsidRPr="006A3BD0" w:rsidRDefault="006A3BD0" w:rsidP="001D2FA8"/>
        </w:tc>
      </w:tr>
      <w:tr w:rsidR="006A3BD0" w:rsidRPr="006A3BD0" w14:paraId="0B8403EC" w14:textId="77777777" w:rsidTr="006A3BD0">
        <w:trPr>
          <w:trHeight w:val="528"/>
        </w:trPr>
        <w:tc>
          <w:tcPr>
            <w:tcW w:w="4039" w:type="dxa"/>
            <w:tcBorders>
              <w:top w:val="nil"/>
              <w:left w:val="nil"/>
              <w:bottom w:val="nil"/>
              <w:right w:val="nil"/>
            </w:tcBorders>
            <w:hideMark/>
          </w:tcPr>
          <w:p w14:paraId="0339D9D8" w14:textId="77777777" w:rsidR="006A3BD0" w:rsidRPr="006A3BD0" w:rsidRDefault="006A3BD0" w:rsidP="005A327F">
            <w:pPr>
              <w:jc w:val="center"/>
            </w:pPr>
            <w:r w:rsidRPr="006A3BD0">
              <w:t>Sinh viên thực hiện:</w:t>
            </w:r>
          </w:p>
        </w:tc>
        <w:tc>
          <w:tcPr>
            <w:tcW w:w="4242" w:type="dxa"/>
            <w:tcBorders>
              <w:top w:val="nil"/>
              <w:left w:val="nil"/>
              <w:bottom w:val="nil"/>
              <w:right w:val="nil"/>
            </w:tcBorders>
            <w:hideMark/>
          </w:tcPr>
          <w:p w14:paraId="14C48D4D" w14:textId="77777777" w:rsidR="006A3BD0" w:rsidRDefault="006A3BD0" w:rsidP="001D2FA8">
            <w:r w:rsidRPr="006A3BD0">
              <w:t>22120218 - Lý Trường Nam</w:t>
            </w:r>
          </w:p>
          <w:p w14:paraId="01C06B8B" w14:textId="4DEA76EE" w:rsidR="00A41134" w:rsidRDefault="00A41134" w:rsidP="001D2FA8">
            <w:r w:rsidRPr="00A41134">
              <w:t>22120230</w:t>
            </w:r>
            <w:r>
              <w:t xml:space="preserve"> – Phạm Tấn Nghĩa</w:t>
            </w:r>
          </w:p>
          <w:p w14:paraId="3B06B614" w14:textId="36E17496" w:rsidR="00A41134" w:rsidRPr="006A3BD0" w:rsidRDefault="00A41134" w:rsidP="001D2FA8">
            <w:r w:rsidRPr="00A41134">
              <w:t>22120268</w:t>
            </w:r>
            <w:r>
              <w:t xml:space="preserve"> – Nguyễn Đình Phú</w:t>
            </w:r>
          </w:p>
        </w:tc>
      </w:tr>
    </w:tbl>
    <w:p w14:paraId="05BA6067" w14:textId="77777777" w:rsidR="00EA230A" w:rsidRDefault="00EA230A" w:rsidP="00EA230A"/>
    <w:p w14:paraId="3253C0B1" w14:textId="5A10F87A" w:rsidR="003E3DC8" w:rsidRDefault="00EA230A" w:rsidP="00EA230A">
      <w:pPr>
        <w:jc w:val="center"/>
      </w:pPr>
      <w:r>
        <w:t>TP. HCM, ngày 28 tháng 03 năm 2025</w:t>
      </w:r>
    </w:p>
    <w:sdt>
      <w:sdtPr>
        <w:rPr>
          <w:rFonts w:asciiTheme="minorHAnsi" w:eastAsiaTheme="minorEastAsia" w:hAnsiTheme="minorHAnsi" w:cstheme="minorBidi"/>
          <w:b w:val="0"/>
          <w:bCs w:val="0"/>
          <w:color w:val="auto"/>
          <w:sz w:val="22"/>
          <w:szCs w:val="22"/>
        </w:rPr>
        <w:id w:val="-1827653854"/>
        <w:docPartObj>
          <w:docPartGallery w:val="Table of Contents"/>
          <w:docPartUnique/>
        </w:docPartObj>
      </w:sdtPr>
      <w:sdtEndPr>
        <w:rPr>
          <w:rFonts w:ascii="Times New Roman" w:hAnsi="Times New Roman"/>
          <w:noProof/>
          <w:sz w:val="28"/>
        </w:rPr>
      </w:sdtEndPr>
      <w:sdtContent>
        <w:p w14:paraId="521412A7" w14:textId="2D832689" w:rsidR="003E3DC8" w:rsidRPr="00E36105" w:rsidRDefault="003E3DC8" w:rsidP="003E3DC8">
          <w:pPr>
            <w:pStyle w:val="TOCHeading"/>
            <w:jc w:val="center"/>
            <w:rPr>
              <w:sz w:val="36"/>
              <w:szCs w:val="36"/>
            </w:rPr>
          </w:pPr>
          <w:r w:rsidRPr="00E36105">
            <w:rPr>
              <w:sz w:val="36"/>
              <w:szCs w:val="36"/>
            </w:rPr>
            <w:t>MỤC LỤC</w:t>
          </w:r>
        </w:p>
        <w:p w14:paraId="0168B27F" w14:textId="21945DD0" w:rsidR="00342A8A" w:rsidRDefault="003E3DC8">
          <w:pPr>
            <w:pStyle w:val="TOC1"/>
            <w:tabs>
              <w:tab w:val="left" w:pos="720"/>
              <w:tab w:val="right" w:leader="dot" w:pos="8630"/>
            </w:tabs>
            <w:rPr>
              <w:rFonts w:asciiTheme="minorHAnsi" w:hAnsiTheme="minorHAnsi"/>
              <w:noProof/>
              <w:kern w:val="2"/>
              <w:sz w:val="24"/>
              <w:szCs w:val="24"/>
              <w14:ligatures w14:val="standardContextual"/>
            </w:rPr>
          </w:pPr>
          <w:r w:rsidRPr="00E36105">
            <w:rPr>
              <w:sz w:val="24"/>
              <w:szCs w:val="24"/>
            </w:rPr>
            <w:fldChar w:fldCharType="begin"/>
          </w:r>
          <w:r w:rsidRPr="00E36105">
            <w:rPr>
              <w:sz w:val="24"/>
              <w:szCs w:val="24"/>
            </w:rPr>
            <w:instrText xml:space="preserve"> TOC \o "1-3" \h \z \u </w:instrText>
          </w:r>
          <w:r w:rsidRPr="00E36105">
            <w:rPr>
              <w:sz w:val="24"/>
              <w:szCs w:val="24"/>
            </w:rPr>
            <w:fldChar w:fldCharType="separate"/>
          </w:r>
          <w:hyperlink w:anchor="_Toc194059457" w:history="1">
            <w:r w:rsidR="00342A8A" w:rsidRPr="002414D4">
              <w:rPr>
                <w:rStyle w:val="Hyperlink"/>
                <w:noProof/>
              </w:rPr>
              <w:t>A.</w:t>
            </w:r>
            <w:r w:rsidR="00342A8A">
              <w:rPr>
                <w:rFonts w:asciiTheme="minorHAnsi" w:hAnsiTheme="minorHAnsi"/>
                <w:noProof/>
                <w:kern w:val="2"/>
                <w:sz w:val="24"/>
                <w:szCs w:val="24"/>
                <w14:ligatures w14:val="standardContextual"/>
              </w:rPr>
              <w:tab/>
            </w:r>
            <w:r w:rsidR="00342A8A" w:rsidRPr="002414D4">
              <w:rPr>
                <w:rStyle w:val="Hyperlink"/>
                <w:noProof/>
              </w:rPr>
              <w:t>The Broken Window Theory (Thuyết cửa sổ vỡ)</w:t>
            </w:r>
            <w:r w:rsidR="00342A8A">
              <w:rPr>
                <w:noProof/>
                <w:webHidden/>
              </w:rPr>
              <w:tab/>
            </w:r>
            <w:r w:rsidR="00342A8A">
              <w:rPr>
                <w:noProof/>
                <w:webHidden/>
              </w:rPr>
              <w:fldChar w:fldCharType="begin"/>
            </w:r>
            <w:r w:rsidR="00342A8A">
              <w:rPr>
                <w:noProof/>
                <w:webHidden/>
              </w:rPr>
              <w:instrText xml:space="preserve"> PAGEREF _Toc194059457 \h </w:instrText>
            </w:r>
            <w:r w:rsidR="00342A8A">
              <w:rPr>
                <w:noProof/>
                <w:webHidden/>
              </w:rPr>
            </w:r>
            <w:r w:rsidR="00342A8A">
              <w:rPr>
                <w:noProof/>
                <w:webHidden/>
              </w:rPr>
              <w:fldChar w:fldCharType="separate"/>
            </w:r>
            <w:r w:rsidR="00342A8A">
              <w:rPr>
                <w:noProof/>
                <w:webHidden/>
              </w:rPr>
              <w:t>3</w:t>
            </w:r>
            <w:r w:rsidR="00342A8A">
              <w:rPr>
                <w:noProof/>
                <w:webHidden/>
              </w:rPr>
              <w:fldChar w:fldCharType="end"/>
            </w:r>
          </w:hyperlink>
        </w:p>
        <w:p w14:paraId="28946610" w14:textId="6446326C" w:rsidR="00342A8A" w:rsidRDefault="00342A8A">
          <w:pPr>
            <w:pStyle w:val="TOC2"/>
            <w:tabs>
              <w:tab w:val="left" w:pos="720"/>
              <w:tab w:val="right" w:leader="dot" w:pos="8630"/>
            </w:tabs>
            <w:rPr>
              <w:rFonts w:asciiTheme="minorHAnsi" w:hAnsiTheme="minorHAnsi"/>
              <w:noProof/>
              <w:kern w:val="2"/>
              <w:sz w:val="24"/>
              <w:szCs w:val="24"/>
              <w14:ligatures w14:val="standardContextual"/>
            </w:rPr>
          </w:pPr>
          <w:hyperlink w:anchor="_Toc194059458" w:history="1">
            <w:r w:rsidRPr="002414D4">
              <w:rPr>
                <w:rStyle w:val="Hyperlink"/>
                <w:noProof/>
              </w:rPr>
              <w:t>1.</w:t>
            </w:r>
            <w:r>
              <w:rPr>
                <w:rFonts w:asciiTheme="minorHAnsi" w:hAnsiTheme="minorHAnsi"/>
                <w:noProof/>
                <w:kern w:val="2"/>
                <w:sz w:val="24"/>
                <w:szCs w:val="24"/>
                <w14:ligatures w14:val="standardContextual"/>
              </w:rPr>
              <w:tab/>
            </w:r>
            <w:r w:rsidRPr="002414D4">
              <w:rPr>
                <w:rStyle w:val="Hyperlink"/>
                <w:noProof/>
              </w:rPr>
              <w:t>Khái niệm</w:t>
            </w:r>
            <w:r>
              <w:rPr>
                <w:noProof/>
                <w:webHidden/>
              </w:rPr>
              <w:tab/>
            </w:r>
            <w:r>
              <w:rPr>
                <w:noProof/>
                <w:webHidden/>
              </w:rPr>
              <w:fldChar w:fldCharType="begin"/>
            </w:r>
            <w:r>
              <w:rPr>
                <w:noProof/>
                <w:webHidden/>
              </w:rPr>
              <w:instrText xml:space="preserve"> PAGEREF _Toc194059458 \h </w:instrText>
            </w:r>
            <w:r>
              <w:rPr>
                <w:noProof/>
                <w:webHidden/>
              </w:rPr>
            </w:r>
            <w:r>
              <w:rPr>
                <w:noProof/>
                <w:webHidden/>
              </w:rPr>
              <w:fldChar w:fldCharType="separate"/>
            </w:r>
            <w:r>
              <w:rPr>
                <w:noProof/>
                <w:webHidden/>
              </w:rPr>
              <w:t>3</w:t>
            </w:r>
            <w:r>
              <w:rPr>
                <w:noProof/>
                <w:webHidden/>
              </w:rPr>
              <w:fldChar w:fldCharType="end"/>
            </w:r>
          </w:hyperlink>
        </w:p>
        <w:p w14:paraId="601C48EE" w14:textId="683CA346" w:rsidR="00342A8A" w:rsidRDefault="00342A8A">
          <w:pPr>
            <w:pStyle w:val="TOC2"/>
            <w:tabs>
              <w:tab w:val="left" w:pos="720"/>
              <w:tab w:val="right" w:leader="dot" w:pos="8630"/>
            </w:tabs>
            <w:rPr>
              <w:rFonts w:asciiTheme="minorHAnsi" w:hAnsiTheme="minorHAnsi"/>
              <w:noProof/>
              <w:kern w:val="2"/>
              <w:sz w:val="24"/>
              <w:szCs w:val="24"/>
              <w14:ligatures w14:val="standardContextual"/>
            </w:rPr>
          </w:pPr>
          <w:hyperlink w:anchor="_Toc194059459" w:history="1">
            <w:r w:rsidRPr="002414D4">
              <w:rPr>
                <w:rStyle w:val="Hyperlink"/>
                <w:noProof/>
              </w:rPr>
              <w:t>2.</w:t>
            </w:r>
            <w:r>
              <w:rPr>
                <w:rFonts w:asciiTheme="minorHAnsi" w:hAnsiTheme="minorHAnsi"/>
                <w:noProof/>
                <w:kern w:val="2"/>
                <w:sz w:val="24"/>
                <w:szCs w:val="24"/>
                <w14:ligatures w14:val="standardContextual"/>
              </w:rPr>
              <w:tab/>
            </w:r>
            <w:r w:rsidRPr="002414D4">
              <w:rPr>
                <w:rStyle w:val="Hyperlink"/>
                <w:noProof/>
              </w:rPr>
              <w:t>Ví dụ thực tiễn</w:t>
            </w:r>
            <w:r>
              <w:rPr>
                <w:noProof/>
                <w:webHidden/>
              </w:rPr>
              <w:tab/>
            </w:r>
            <w:r>
              <w:rPr>
                <w:noProof/>
                <w:webHidden/>
              </w:rPr>
              <w:fldChar w:fldCharType="begin"/>
            </w:r>
            <w:r>
              <w:rPr>
                <w:noProof/>
                <w:webHidden/>
              </w:rPr>
              <w:instrText xml:space="preserve"> PAGEREF _Toc194059459 \h </w:instrText>
            </w:r>
            <w:r>
              <w:rPr>
                <w:noProof/>
                <w:webHidden/>
              </w:rPr>
            </w:r>
            <w:r>
              <w:rPr>
                <w:noProof/>
                <w:webHidden/>
              </w:rPr>
              <w:fldChar w:fldCharType="separate"/>
            </w:r>
            <w:r>
              <w:rPr>
                <w:noProof/>
                <w:webHidden/>
              </w:rPr>
              <w:t>3</w:t>
            </w:r>
            <w:r>
              <w:rPr>
                <w:noProof/>
                <w:webHidden/>
              </w:rPr>
              <w:fldChar w:fldCharType="end"/>
            </w:r>
          </w:hyperlink>
        </w:p>
        <w:p w14:paraId="3826C4FD" w14:textId="20BC37DF" w:rsidR="00342A8A" w:rsidRDefault="00342A8A">
          <w:pPr>
            <w:pStyle w:val="TOC2"/>
            <w:tabs>
              <w:tab w:val="left" w:pos="720"/>
              <w:tab w:val="right" w:leader="dot" w:pos="8630"/>
            </w:tabs>
            <w:rPr>
              <w:rFonts w:asciiTheme="minorHAnsi" w:hAnsiTheme="minorHAnsi"/>
              <w:noProof/>
              <w:kern w:val="2"/>
              <w:sz w:val="24"/>
              <w:szCs w:val="24"/>
              <w14:ligatures w14:val="standardContextual"/>
            </w:rPr>
          </w:pPr>
          <w:hyperlink w:anchor="_Toc194059460" w:history="1">
            <w:r w:rsidRPr="002414D4">
              <w:rPr>
                <w:rStyle w:val="Hyperlink"/>
                <w:noProof/>
              </w:rPr>
              <w:t>3.</w:t>
            </w:r>
            <w:r>
              <w:rPr>
                <w:rFonts w:asciiTheme="minorHAnsi" w:hAnsiTheme="minorHAnsi"/>
                <w:noProof/>
                <w:kern w:val="2"/>
                <w:sz w:val="24"/>
                <w:szCs w:val="24"/>
                <w14:ligatures w14:val="standardContextual"/>
              </w:rPr>
              <w:tab/>
            </w:r>
            <w:r w:rsidRPr="002414D4">
              <w:rPr>
                <w:rStyle w:val="Hyperlink"/>
                <w:noProof/>
              </w:rPr>
              <w:t>Ứng dụng</w:t>
            </w:r>
            <w:r>
              <w:rPr>
                <w:noProof/>
                <w:webHidden/>
              </w:rPr>
              <w:tab/>
            </w:r>
            <w:r>
              <w:rPr>
                <w:noProof/>
                <w:webHidden/>
              </w:rPr>
              <w:fldChar w:fldCharType="begin"/>
            </w:r>
            <w:r>
              <w:rPr>
                <w:noProof/>
                <w:webHidden/>
              </w:rPr>
              <w:instrText xml:space="preserve"> PAGEREF _Toc194059460 \h </w:instrText>
            </w:r>
            <w:r>
              <w:rPr>
                <w:noProof/>
                <w:webHidden/>
              </w:rPr>
            </w:r>
            <w:r>
              <w:rPr>
                <w:noProof/>
                <w:webHidden/>
              </w:rPr>
              <w:fldChar w:fldCharType="separate"/>
            </w:r>
            <w:r>
              <w:rPr>
                <w:noProof/>
                <w:webHidden/>
              </w:rPr>
              <w:t>3</w:t>
            </w:r>
            <w:r>
              <w:rPr>
                <w:noProof/>
                <w:webHidden/>
              </w:rPr>
              <w:fldChar w:fldCharType="end"/>
            </w:r>
          </w:hyperlink>
        </w:p>
        <w:p w14:paraId="425FFD12" w14:textId="7E73C08F" w:rsidR="00342A8A" w:rsidRDefault="00342A8A">
          <w:pPr>
            <w:pStyle w:val="TOC1"/>
            <w:tabs>
              <w:tab w:val="left" w:pos="720"/>
              <w:tab w:val="right" w:leader="dot" w:pos="8630"/>
            </w:tabs>
            <w:rPr>
              <w:rFonts w:asciiTheme="minorHAnsi" w:hAnsiTheme="minorHAnsi"/>
              <w:noProof/>
              <w:kern w:val="2"/>
              <w:sz w:val="24"/>
              <w:szCs w:val="24"/>
              <w14:ligatures w14:val="standardContextual"/>
            </w:rPr>
          </w:pPr>
          <w:hyperlink w:anchor="_Toc194059461" w:history="1">
            <w:r w:rsidRPr="002414D4">
              <w:rPr>
                <w:rStyle w:val="Hyperlink"/>
                <w:noProof/>
              </w:rPr>
              <w:t>B.</w:t>
            </w:r>
            <w:r>
              <w:rPr>
                <w:rFonts w:asciiTheme="minorHAnsi" w:hAnsiTheme="minorHAnsi"/>
                <w:noProof/>
                <w:kern w:val="2"/>
                <w:sz w:val="24"/>
                <w:szCs w:val="24"/>
                <w14:ligatures w14:val="standardContextual"/>
              </w:rPr>
              <w:tab/>
            </w:r>
            <w:r w:rsidRPr="002414D4">
              <w:rPr>
                <w:rStyle w:val="Hyperlink"/>
                <w:noProof/>
              </w:rPr>
              <w:t>The Boy Scout Rule (Quy tắc Hướng đạo sinh)</w:t>
            </w:r>
            <w:r>
              <w:rPr>
                <w:noProof/>
                <w:webHidden/>
              </w:rPr>
              <w:tab/>
            </w:r>
            <w:r>
              <w:rPr>
                <w:noProof/>
                <w:webHidden/>
              </w:rPr>
              <w:fldChar w:fldCharType="begin"/>
            </w:r>
            <w:r>
              <w:rPr>
                <w:noProof/>
                <w:webHidden/>
              </w:rPr>
              <w:instrText xml:space="preserve"> PAGEREF _Toc194059461 \h </w:instrText>
            </w:r>
            <w:r>
              <w:rPr>
                <w:noProof/>
                <w:webHidden/>
              </w:rPr>
            </w:r>
            <w:r>
              <w:rPr>
                <w:noProof/>
                <w:webHidden/>
              </w:rPr>
              <w:fldChar w:fldCharType="separate"/>
            </w:r>
            <w:r>
              <w:rPr>
                <w:noProof/>
                <w:webHidden/>
              </w:rPr>
              <w:t>3</w:t>
            </w:r>
            <w:r>
              <w:rPr>
                <w:noProof/>
                <w:webHidden/>
              </w:rPr>
              <w:fldChar w:fldCharType="end"/>
            </w:r>
          </w:hyperlink>
        </w:p>
        <w:p w14:paraId="777C693D" w14:textId="142F1448" w:rsidR="00342A8A" w:rsidRDefault="00342A8A">
          <w:pPr>
            <w:pStyle w:val="TOC2"/>
            <w:tabs>
              <w:tab w:val="left" w:pos="720"/>
              <w:tab w:val="right" w:leader="dot" w:pos="8630"/>
            </w:tabs>
            <w:rPr>
              <w:rFonts w:asciiTheme="minorHAnsi" w:hAnsiTheme="minorHAnsi"/>
              <w:noProof/>
              <w:kern w:val="2"/>
              <w:sz w:val="24"/>
              <w:szCs w:val="24"/>
              <w14:ligatures w14:val="standardContextual"/>
            </w:rPr>
          </w:pPr>
          <w:hyperlink w:anchor="_Toc194059462" w:history="1">
            <w:r w:rsidRPr="002414D4">
              <w:rPr>
                <w:rStyle w:val="Hyperlink"/>
                <w:noProof/>
              </w:rPr>
              <w:t>1.</w:t>
            </w:r>
            <w:r>
              <w:rPr>
                <w:rFonts w:asciiTheme="minorHAnsi" w:hAnsiTheme="minorHAnsi"/>
                <w:noProof/>
                <w:kern w:val="2"/>
                <w:sz w:val="24"/>
                <w:szCs w:val="24"/>
                <w14:ligatures w14:val="standardContextual"/>
              </w:rPr>
              <w:tab/>
            </w:r>
            <w:r w:rsidRPr="002414D4">
              <w:rPr>
                <w:rStyle w:val="Hyperlink"/>
                <w:noProof/>
              </w:rPr>
              <w:t>Khái niệm</w:t>
            </w:r>
            <w:r>
              <w:rPr>
                <w:noProof/>
                <w:webHidden/>
              </w:rPr>
              <w:tab/>
            </w:r>
            <w:r>
              <w:rPr>
                <w:noProof/>
                <w:webHidden/>
              </w:rPr>
              <w:fldChar w:fldCharType="begin"/>
            </w:r>
            <w:r>
              <w:rPr>
                <w:noProof/>
                <w:webHidden/>
              </w:rPr>
              <w:instrText xml:space="preserve"> PAGEREF _Toc194059462 \h </w:instrText>
            </w:r>
            <w:r>
              <w:rPr>
                <w:noProof/>
                <w:webHidden/>
              </w:rPr>
            </w:r>
            <w:r>
              <w:rPr>
                <w:noProof/>
                <w:webHidden/>
              </w:rPr>
              <w:fldChar w:fldCharType="separate"/>
            </w:r>
            <w:r>
              <w:rPr>
                <w:noProof/>
                <w:webHidden/>
              </w:rPr>
              <w:t>3</w:t>
            </w:r>
            <w:r>
              <w:rPr>
                <w:noProof/>
                <w:webHidden/>
              </w:rPr>
              <w:fldChar w:fldCharType="end"/>
            </w:r>
          </w:hyperlink>
        </w:p>
        <w:p w14:paraId="7ADE30DC" w14:textId="1348E24A" w:rsidR="00342A8A" w:rsidRDefault="00342A8A">
          <w:pPr>
            <w:pStyle w:val="TOC2"/>
            <w:tabs>
              <w:tab w:val="left" w:pos="720"/>
              <w:tab w:val="right" w:leader="dot" w:pos="8630"/>
            </w:tabs>
            <w:rPr>
              <w:rFonts w:asciiTheme="minorHAnsi" w:hAnsiTheme="minorHAnsi"/>
              <w:noProof/>
              <w:kern w:val="2"/>
              <w:sz w:val="24"/>
              <w:szCs w:val="24"/>
              <w14:ligatures w14:val="standardContextual"/>
            </w:rPr>
          </w:pPr>
          <w:hyperlink w:anchor="_Toc194059463" w:history="1">
            <w:r w:rsidRPr="002414D4">
              <w:rPr>
                <w:rStyle w:val="Hyperlink"/>
                <w:noProof/>
              </w:rPr>
              <w:t>2.</w:t>
            </w:r>
            <w:r>
              <w:rPr>
                <w:rFonts w:asciiTheme="minorHAnsi" w:hAnsiTheme="minorHAnsi"/>
                <w:noProof/>
                <w:kern w:val="2"/>
                <w:sz w:val="24"/>
                <w:szCs w:val="24"/>
                <w14:ligatures w14:val="standardContextual"/>
              </w:rPr>
              <w:tab/>
            </w:r>
            <w:r w:rsidRPr="002414D4">
              <w:rPr>
                <w:rStyle w:val="Hyperlink"/>
                <w:noProof/>
              </w:rPr>
              <w:t>Ví dụ thực tiễn</w:t>
            </w:r>
            <w:r>
              <w:rPr>
                <w:noProof/>
                <w:webHidden/>
              </w:rPr>
              <w:tab/>
            </w:r>
            <w:r>
              <w:rPr>
                <w:noProof/>
                <w:webHidden/>
              </w:rPr>
              <w:fldChar w:fldCharType="begin"/>
            </w:r>
            <w:r>
              <w:rPr>
                <w:noProof/>
                <w:webHidden/>
              </w:rPr>
              <w:instrText xml:space="preserve"> PAGEREF _Toc194059463 \h </w:instrText>
            </w:r>
            <w:r>
              <w:rPr>
                <w:noProof/>
                <w:webHidden/>
              </w:rPr>
            </w:r>
            <w:r>
              <w:rPr>
                <w:noProof/>
                <w:webHidden/>
              </w:rPr>
              <w:fldChar w:fldCharType="separate"/>
            </w:r>
            <w:r>
              <w:rPr>
                <w:noProof/>
                <w:webHidden/>
              </w:rPr>
              <w:t>4</w:t>
            </w:r>
            <w:r>
              <w:rPr>
                <w:noProof/>
                <w:webHidden/>
              </w:rPr>
              <w:fldChar w:fldCharType="end"/>
            </w:r>
          </w:hyperlink>
        </w:p>
        <w:p w14:paraId="390550BF" w14:textId="193C5A33" w:rsidR="00342A8A" w:rsidRDefault="00342A8A">
          <w:pPr>
            <w:pStyle w:val="TOC2"/>
            <w:tabs>
              <w:tab w:val="left" w:pos="720"/>
              <w:tab w:val="right" w:leader="dot" w:pos="8630"/>
            </w:tabs>
            <w:rPr>
              <w:rFonts w:asciiTheme="minorHAnsi" w:hAnsiTheme="minorHAnsi"/>
              <w:noProof/>
              <w:kern w:val="2"/>
              <w:sz w:val="24"/>
              <w:szCs w:val="24"/>
              <w14:ligatures w14:val="standardContextual"/>
            </w:rPr>
          </w:pPr>
          <w:hyperlink w:anchor="_Toc194059464" w:history="1">
            <w:r w:rsidRPr="002414D4">
              <w:rPr>
                <w:rStyle w:val="Hyperlink"/>
                <w:noProof/>
              </w:rPr>
              <w:t>3.</w:t>
            </w:r>
            <w:r>
              <w:rPr>
                <w:rFonts w:asciiTheme="minorHAnsi" w:hAnsiTheme="minorHAnsi"/>
                <w:noProof/>
                <w:kern w:val="2"/>
                <w:sz w:val="24"/>
                <w:szCs w:val="24"/>
                <w14:ligatures w14:val="standardContextual"/>
              </w:rPr>
              <w:tab/>
            </w:r>
            <w:r w:rsidRPr="002414D4">
              <w:rPr>
                <w:rStyle w:val="Hyperlink"/>
                <w:noProof/>
              </w:rPr>
              <w:t>Ứng dụng</w:t>
            </w:r>
            <w:r>
              <w:rPr>
                <w:noProof/>
                <w:webHidden/>
              </w:rPr>
              <w:tab/>
            </w:r>
            <w:r>
              <w:rPr>
                <w:noProof/>
                <w:webHidden/>
              </w:rPr>
              <w:fldChar w:fldCharType="begin"/>
            </w:r>
            <w:r>
              <w:rPr>
                <w:noProof/>
                <w:webHidden/>
              </w:rPr>
              <w:instrText xml:space="preserve"> PAGEREF _Toc194059464 \h </w:instrText>
            </w:r>
            <w:r>
              <w:rPr>
                <w:noProof/>
                <w:webHidden/>
              </w:rPr>
            </w:r>
            <w:r>
              <w:rPr>
                <w:noProof/>
                <w:webHidden/>
              </w:rPr>
              <w:fldChar w:fldCharType="separate"/>
            </w:r>
            <w:r>
              <w:rPr>
                <w:noProof/>
                <w:webHidden/>
              </w:rPr>
              <w:t>4</w:t>
            </w:r>
            <w:r>
              <w:rPr>
                <w:noProof/>
                <w:webHidden/>
              </w:rPr>
              <w:fldChar w:fldCharType="end"/>
            </w:r>
          </w:hyperlink>
        </w:p>
        <w:p w14:paraId="1BF78DB9" w14:textId="470BDFF6" w:rsidR="00342A8A" w:rsidRDefault="00342A8A">
          <w:pPr>
            <w:pStyle w:val="TOC1"/>
            <w:tabs>
              <w:tab w:val="left" w:pos="720"/>
              <w:tab w:val="right" w:leader="dot" w:pos="8630"/>
            </w:tabs>
            <w:rPr>
              <w:rFonts w:asciiTheme="minorHAnsi" w:hAnsiTheme="minorHAnsi"/>
              <w:noProof/>
              <w:kern w:val="2"/>
              <w:sz w:val="24"/>
              <w:szCs w:val="24"/>
              <w14:ligatures w14:val="standardContextual"/>
            </w:rPr>
          </w:pPr>
          <w:hyperlink w:anchor="_Toc194059465" w:history="1">
            <w:r w:rsidRPr="002414D4">
              <w:rPr>
                <w:rStyle w:val="Hyperlink"/>
                <w:noProof/>
              </w:rPr>
              <w:t>C.</w:t>
            </w:r>
            <w:r>
              <w:rPr>
                <w:rFonts w:asciiTheme="minorHAnsi" w:hAnsiTheme="minorHAnsi"/>
                <w:noProof/>
                <w:kern w:val="2"/>
                <w:sz w:val="24"/>
                <w:szCs w:val="24"/>
                <w14:ligatures w14:val="standardContextual"/>
              </w:rPr>
              <w:tab/>
            </w:r>
            <w:r w:rsidRPr="002414D4">
              <w:rPr>
                <w:rStyle w:val="Hyperlink"/>
                <w:noProof/>
              </w:rPr>
              <w:t>Kết luận</w:t>
            </w:r>
            <w:r>
              <w:rPr>
                <w:noProof/>
                <w:webHidden/>
              </w:rPr>
              <w:tab/>
            </w:r>
            <w:r>
              <w:rPr>
                <w:noProof/>
                <w:webHidden/>
              </w:rPr>
              <w:fldChar w:fldCharType="begin"/>
            </w:r>
            <w:r>
              <w:rPr>
                <w:noProof/>
                <w:webHidden/>
              </w:rPr>
              <w:instrText xml:space="preserve"> PAGEREF _Toc194059465 \h </w:instrText>
            </w:r>
            <w:r>
              <w:rPr>
                <w:noProof/>
                <w:webHidden/>
              </w:rPr>
            </w:r>
            <w:r>
              <w:rPr>
                <w:noProof/>
                <w:webHidden/>
              </w:rPr>
              <w:fldChar w:fldCharType="separate"/>
            </w:r>
            <w:r>
              <w:rPr>
                <w:noProof/>
                <w:webHidden/>
              </w:rPr>
              <w:t>4</w:t>
            </w:r>
            <w:r>
              <w:rPr>
                <w:noProof/>
                <w:webHidden/>
              </w:rPr>
              <w:fldChar w:fldCharType="end"/>
            </w:r>
          </w:hyperlink>
        </w:p>
        <w:p w14:paraId="0304BFFD" w14:textId="0FD3A4EF" w:rsidR="00342A8A" w:rsidRDefault="00342A8A">
          <w:pPr>
            <w:pStyle w:val="TOC2"/>
            <w:tabs>
              <w:tab w:val="left" w:pos="720"/>
              <w:tab w:val="right" w:leader="dot" w:pos="8630"/>
            </w:tabs>
            <w:rPr>
              <w:rFonts w:asciiTheme="minorHAnsi" w:hAnsiTheme="minorHAnsi"/>
              <w:noProof/>
              <w:kern w:val="2"/>
              <w:sz w:val="24"/>
              <w:szCs w:val="24"/>
              <w14:ligatures w14:val="standardContextual"/>
            </w:rPr>
          </w:pPr>
          <w:hyperlink w:anchor="_Toc194059466" w:history="1">
            <w:r w:rsidRPr="002414D4">
              <w:rPr>
                <w:rStyle w:val="Hyperlink"/>
                <w:noProof/>
              </w:rPr>
              <w:t>1.</w:t>
            </w:r>
            <w:r>
              <w:rPr>
                <w:rFonts w:asciiTheme="minorHAnsi" w:hAnsiTheme="minorHAnsi"/>
                <w:noProof/>
                <w:kern w:val="2"/>
                <w:sz w:val="24"/>
                <w:szCs w:val="24"/>
                <w14:ligatures w14:val="standardContextual"/>
              </w:rPr>
              <w:tab/>
            </w:r>
            <w:r w:rsidRPr="002414D4">
              <w:rPr>
                <w:rStyle w:val="Hyperlink"/>
                <w:noProof/>
              </w:rPr>
              <w:t>Mối liên hệ</w:t>
            </w:r>
            <w:r>
              <w:rPr>
                <w:noProof/>
                <w:webHidden/>
              </w:rPr>
              <w:tab/>
            </w:r>
            <w:r>
              <w:rPr>
                <w:noProof/>
                <w:webHidden/>
              </w:rPr>
              <w:fldChar w:fldCharType="begin"/>
            </w:r>
            <w:r>
              <w:rPr>
                <w:noProof/>
                <w:webHidden/>
              </w:rPr>
              <w:instrText xml:space="preserve"> PAGEREF _Toc194059466 \h </w:instrText>
            </w:r>
            <w:r>
              <w:rPr>
                <w:noProof/>
                <w:webHidden/>
              </w:rPr>
            </w:r>
            <w:r>
              <w:rPr>
                <w:noProof/>
                <w:webHidden/>
              </w:rPr>
              <w:fldChar w:fldCharType="separate"/>
            </w:r>
            <w:r>
              <w:rPr>
                <w:noProof/>
                <w:webHidden/>
              </w:rPr>
              <w:t>4</w:t>
            </w:r>
            <w:r>
              <w:rPr>
                <w:noProof/>
                <w:webHidden/>
              </w:rPr>
              <w:fldChar w:fldCharType="end"/>
            </w:r>
          </w:hyperlink>
        </w:p>
        <w:p w14:paraId="6845EEDA" w14:textId="2365667C" w:rsidR="00342A8A" w:rsidRDefault="00342A8A">
          <w:pPr>
            <w:pStyle w:val="TOC2"/>
            <w:tabs>
              <w:tab w:val="left" w:pos="720"/>
              <w:tab w:val="right" w:leader="dot" w:pos="8630"/>
            </w:tabs>
            <w:rPr>
              <w:rFonts w:asciiTheme="minorHAnsi" w:hAnsiTheme="minorHAnsi"/>
              <w:noProof/>
              <w:kern w:val="2"/>
              <w:sz w:val="24"/>
              <w:szCs w:val="24"/>
              <w14:ligatures w14:val="standardContextual"/>
            </w:rPr>
          </w:pPr>
          <w:hyperlink w:anchor="_Toc194059467" w:history="1">
            <w:r w:rsidRPr="002414D4">
              <w:rPr>
                <w:rStyle w:val="Hyperlink"/>
                <w:noProof/>
              </w:rPr>
              <w:t>2.</w:t>
            </w:r>
            <w:r>
              <w:rPr>
                <w:rFonts w:asciiTheme="minorHAnsi" w:hAnsiTheme="minorHAnsi"/>
                <w:noProof/>
                <w:kern w:val="2"/>
                <w:sz w:val="24"/>
                <w:szCs w:val="24"/>
                <w14:ligatures w14:val="standardContextual"/>
              </w:rPr>
              <w:tab/>
            </w:r>
            <w:r w:rsidRPr="002414D4">
              <w:rPr>
                <w:rStyle w:val="Hyperlink"/>
                <w:noProof/>
              </w:rPr>
              <w:t>Điểm khác biệt</w:t>
            </w:r>
            <w:r>
              <w:rPr>
                <w:noProof/>
                <w:webHidden/>
              </w:rPr>
              <w:tab/>
            </w:r>
            <w:r>
              <w:rPr>
                <w:noProof/>
                <w:webHidden/>
              </w:rPr>
              <w:fldChar w:fldCharType="begin"/>
            </w:r>
            <w:r>
              <w:rPr>
                <w:noProof/>
                <w:webHidden/>
              </w:rPr>
              <w:instrText xml:space="preserve"> PAGEREF _Toc194059467 \h </w:instrText>
            </w:r>
            <w:r>
              <w:rPr>
                <w:noProof/>
                <w:webHidden/>
              </w:rPr>
            </w:r>
            <w:r>
              <w:rPr>
                <w:noProof/>
                <w:webHidden/>
              </w:rPr>
              <w:fldChar w:fldCharType="separate"/>
            </w:r>
            <w:r>
              <w:rPr>
                <w:noProof/>
                <w:webHidden/>
              </w:rPr>
              <w:t>4</w:t>
            </w:r>
            <w:r>
              <w:rPr>
                <w:noProof/>
                <w:webHidden/>
              </w:rPr>
              <w:fldChar w:fldCharType="end"/>
            </w:r>
          </w:hyperlink>
        </w:p>
        <w:p w14:paraId="5DE905E6" w14:textId="0DBD59C0" w:rsidR="00342A8A" w:rsidRDefault="00342A8A">
          <w:pPr>
            <w:pStyle w:val="TOC2"/>
            <w:tabs>
              <w:tab w:val="left" w:pos="720"/>
              <w:tab w:val="right" w:leader="dot" w:pos="8630"/>
            </w:tabs>
            <w:rPr>
              <w:rFonts w:asciiTheme="minorHAnsi" w:hAnsiTheme="minorHAnsi"/>
              <w:noProof/>
              <w:kern w:val="2"/>
              <w:sz w:val="24"/>
              <w:szCs w:val="24"/>
              <w14:ligatures w14:val="standardContextual"/>
            </w:rPr>
          </w:pPr>
          <w:hyperlink w:anchor="_Toc194059468" w:history="1">
            <w:r w:rsidRPr="002414D4">
              <w:rPr>
                <w:rStyle w:val="Hyperlink"/>
                <w:noProof/>
              </w:rPr>
              <w:t>3.</w:t>
            </w:r>
            <w:r>
              <w:rPr>
                <w:rFonts w:asciiTheme="minorHAnsi" w:hAnsiTheme="minorHAnsi"/>
                <w:noProof/>
                <w:kern w:val="2"/>
                <w:sz w:val="24"/>
                <w:szCs w:val="24"/>
                <w14:ligatures w14:val="standardContextual"/>
              </w:rPr>
              <w:tab/>
            </w:r>
            <w:r w:rsidRPr="002414D4">
              <w:rPr>
                <w:rStyle w:val="Hyperlink"/>
                <w:noProof/>
              </w:rPr>
              <w:t>Kết luận</w:t>
            </w:r>
            <w:r>
              <w:rPr>
                <w:noProof/>
                <w:webHidden/>
              </w:rPr>
              <w:tab/>
            </w:r>
            <w:r>
              <w:rPr>
                <w:noProof/>
                <w:webHidden/>
              </w:rPr>
              <w:fldChar w:fldCharType="begin"/>
            </w:r>
            <w:r>
              <w:rPr>
                <w:noProof/>
                <w:webHidden/>
              </w:rPr>
              <w:instrText xml:space="preserve"> PAGEREF _Toc194059468 \h </w:instrText>
            </w:r>
            <w:r>
              <w:rPr>
                <w:noProof/>
                <w:webHidden/>
              </w:rPr>
            </w:r>
            <w:r>
              <w:rPr>
                <w:noProof/>
                <w:webHidden/>
              </w:rPr>
              <w:fldChar w:fldCharType="separate"/>
            </w:r>
            <w:r>
              <w:rPr>
                <w:noProof/>
                <w:webHidden/>
              </w:rPr>
              <w:t>5</w:t>
            </w:r>
            <w:r>
              <w:rPr>
                <w:noProof/>
                <w:webHidden/>
              </w:rPr>
              <w:fldChar w:fldCharType="end"/>
            </w:r>
          </w:hyperlink>
        </w:p>
        <w:p w14:paraId="4F943E31" w14:textId="33BC13A9" w:rsidR="00342A8A" w:rsidRDefault="00342A8A">
          <w:pPr>
            <w:pStyle w:val="TOC1"/>
            <w:tabs>
              <w:tab w:val="left" w:pos="720"/>
              <w:tab w:val="right" w:leader="dot" w:pos="8630"/>
            </w:tabs>
            <w:rPr>
              <w:rFonts w:asciiTheme="minorHAnsi" w:hAnsiTheme="minorHAnsi"/>
              <w:noProof/>
              <w:kern w:val="2"/>
              <w:sz w:val="24"/>
              <w:szCs w:val="24"/>
              <w14:ligatures w14:val="standardContextual"/>
            </w:rPr>
          </w:pPr>
          <w:hyperlink w:anchor="_Toc194059469" w:history="1">
            <w:r w:rsidRPr="002414D4">
              <w:rPr>
                <w:rStyle w:val="Hyperlink"/>
                <w:noProof/>
              </w:rPr>
              <w:t>D.</w:t>
            </w:r>
            <w:r>
              <w:rPr>
                <w:rFonts w:asciiTheme="minorHAnsi" w:hAnsiTheme="minorHAnsi"/>
                <w:noProof/>
                <w:kern w:val="2"/>
                <w:sz w:val="24"/>
                <w:szCs w:val="24"/>
                <w14:ligatures w14:val="standardContextual"/>
              </w:rPr>
              <w:tab/>
            </w:r>
            <w:r w:rsidRPr="002414D4">
              <w:rPr>
                <w:rStyle w:val="Hyperlink"/>
                <w:noProof/>
              </w:rPr>
              <w:t>Tài liệu tham khảo</w:t>
            </w:r>
            <w:r>
              <w:rPr>
                <w:noProof/>
                <w:webHidden/>
              </w:rPr>
              <w:tab/>
            </w:r>
            <w:r>
              <w:rPr>
                <w:noProof/>
                <w:webHidden/>
              </w:rPr>
              <w:fldChar w:fldCharType="begin"/>
            </w:r>
            <w:r>
              <w:rPr>
                <w:noProof/>
                <w:webHidden/>
              </w:rPr>
              <w:instrText xml:space="preserve"> PAGEREF _Toc194059469 \h </w:instrText>
            </w:r>
            <w:r>
              <w:rPr>
                <w:noProof/>
                <w:webHidden/>
              </w:rPr>
            </w:r>
            <w:r>
              <w:rPr>
                <w:noProof/>
                <w:webHidden/>
              </w:rPr>
              <w:fldChar w:fldCharType="separate"/>
            </w:r>
            <w:r>
              <w:rPr>
                <w:noProof/>
                <w:webHidden/>
              </w:rPr>
              <w:t>5</w:t>
            </w:r>
            <w:r>
              <w:rPr>
                <w:noProof/>
                <w:webHidden/>
              </w:rPr>
              <w:fldChar w:fldCharType="end"/>
            </w:r>
          </w:hyperlink>
        </w:p>
        <w:p w14:paraId="44D3F00B" w14:textId="0522BE63" w:rsidR="003848DF" w:rsidRPr="003848DF" w:rsidRDefault="003E3DC8" w:rsidP="003848DF">
          <w:pPr>
            <w:rPr>
              <w:b/>
              <w:bCs/>
              <w:noProof/>
              <w:sz w:val="24"/>
              <w:szCs w:val="24"/>
            </w:rPr>
          </w:pPr>
          <w:r w:rsidRPr="00E36105">
            <w:rPr>
              <w:b/>
              <w:bCs/>
              <w:noProof/>
              <w:sz w:val="24"/>
              <w:szCs w:val="24"/>
            </w:rPr>
            <w:fldChar w:fldCharType="end"/>
          </w:r>
        </w:p>
      </w:sdtContent>
    </w:sdt>
    <w:p w14:paraId="44BCD8BE" w14:textId="544BB3BC" w:rsidR="003848DF" w:rsidRDefault="003848DF">
      <w:r>
        <w:br w:type="page"/>
      </w:r>
    </w:p>
    <w:p w14:paraId="6EFA4075" w14:textId="3D432A41" w:rsidR="003848DF" w:rsidRDefault="003848DF" w:rsidP="00001207">
      <w:pPr>
        <w:pStyle w:val="Heading1"/>
        <w:numPr>
          <w:ilvl w:val="0"/>
          <w:numId w:val="30"/>
        </w:numPr>
        <w:ind w:left="450"/>
      </w:pPr>
      <w:bookmarkStart w:id="0" w:name="_Toc194059457"/>
      <w:r w:rsidRPr="003848DF">
        <w:lastRenderedPageBreak/>
        <w:t>The Broken Window Theory</w:t>
      </w:r>
      <w:r w:rsidR="00001207">
        <w:t xml:space="preserve"> (Thuyết cửa sổ vỡ)</w:t>
      </w:r>
      <w:bookmarkEnd w:id="0"/>
    </w:p>
    <w:p w14:paraId="5B1E3334" w14:textId="77777777" w:rsidR="009C7F16" w:rsidRDefault="009C7F16" w:rsidP="009C7F16">
      <w:pPr>
        <w:keepNext/>
        <w:jc w:val="center"/>
      </w:pPr>
      <w:r>
        <w:rPr>
          <w:noProof/>
        </w:rPr>
        <w:drawing>
          <wp:inline distT="0" distB="0" distL="0" distR="0" wp14:anchorId="288302D5" wp14:editId="2958DA1D">
            <wp:extent cx="3581400" cy="2377734"/>
            <wp:effectExtent l="0" t="0" r="0" b="3810"/>
            <wp:docPr id="956426659"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7433" cy="2381739"/>
                    </a:xfrm>
                    <a:prstGeom prst="rect">
                      <a:avLst/>
                    </a:prstGeom>
                    <a:noFill/>
                    <a:ln>
                      <a:noFill/>
                    </a:ln>
                  </pic:spPr>
                </pic:pic>
              </a:graphicData>
            </a:graphic>
          </wp:inline>
        </w:drawing>
      </w:r>
    </w:p>
    <w:p w14:paraId="0A62DDC4" w14:textId="78ED8D3B" w:rsidR="009C7F16" w:rsidRPr="009C7F16" w:rsidRDefault="009C7F16" w:rsidP="009C7F16">
      <w:pPr>
        <w:pStyle w:val="Caption"/>
        <w:jc w:val="center"/>
        <w:rPr>
          <w:b w:val="0"/>
          <w:bCs w:val="0"/>
          <w:color w:val="000000" w:themeColor="text1"/>
          <w:sz w:val="22"/>
          <w:szCs w:val="22"/>
        </w:rPr>
      </w:pPr>
      <w:r w:rsidRPr="009C7F16">
        <w:rPr>
          <w:b w:val="0"/>
          <w:bCs w:val="0"/>
          <w:color w:val="000000" w:themeColor="text1"/>
          <w:sz w:val="22"/>
          <w:szCs w:val="22"/>
        </w:rPr>
        <w:t>Ảnh minh họa cửa sổ vỡ</w:t>
      </w:r>
    </w:p>
    <w:p w14:paraId="05468871" w14:textId="0CE0C9CC" w:rsidR="00001207" w:rsidRDefault="00001207" w:rsidP="00001207">
      <w:pPr>
        <w:pStyle w:val="Heading2"/>
        <w:numPr>
          <w:ilvl w:val="0"/>
          <w:numId w:val="32"/>
        </w:numPr>
      </w:pPr>
      <w:bookmarkStart w:id="1" w:name="_Toc194059458"/>
      <w:r>
        <w:t>Khái niệm</w:t>
      </w:r>
      <w:bookmarkEnd w:id="1"/>
    </w:p>
    <w:p w14:paraId="39EEA6E5" w14:textId="32F74AAC" w:rsidR="00767B2E" w:rsidRPr="00767B2E" w:rsidRDefault="00767B2E" w:rsidP="00767B2E">
      <w:pPr>
        <w:pStyle w:val="ListParagraph"/>
        <w:numPr>
          <w:ilvl w:val="0"/>
          <w:numId w:val="34"/>
        </w:numPr>
      </w:pPr>
      <w:r w:rsidRPr="00767B2E">
        <w:rPr>
          <w:b/>
          <w:bCs/>
        </w:rPr>
        <w:t>Broken Window Theory</w:t>
      </w:r>
      <w:r w:rsidRPr="00767B2E">
        <w:t>: Một lý thuyết xã hội học nhấn mạnh rằng các dấu hiệu rối loạn nhỏ, nếu không được xử lý, sẽ dẫn đến sự suy thoái lớn hơn.</w:t>
      </w:r>
    </w:p>
    <w:p w14:paraId="42DE2F10" w14:textId="3A4C25FA" w:rsidR="00767B2E" w:rsidRPr="00767B2E" w:rsidRDefault="00767B2E" w:rsidP="00767B2E">
      <w:pPr>
        <w:pStyle w:val="ListParagraph"/>
        <w:numPr>
          <w:ilvl w:val="0"/>
          <w:numId w:val="34"/>
        </w:numPr>
        <w:rPr>
          <w:rFonts w:cs="Times New Roman"/>
          <w:szCs w:val="28"/>
        </w:rPr>
      </w:pPr>
      <w:r w:rsidRPr="00767B2E">
        <w:rPr>
          <w:rFonts w:cs="Times New Roman"/>
          <w:szCs w:val="28"/>
        </w:rPr>
        <w:t xml:space="preserve">Thuyết </w:t>
      </w:r>
      <w:r w:rsidRPr="00767B2E">
        <w:rPr>
          <w:rFonts w:cs="Times New Roman"/>
          <w:szCs w:val="28"/>
        </w:rPr>
        <w:t>c</w:t>
      </w:r>
      <w:r w:rsidRPr="00767B2E">
        <w:rPr>
          <w:rFonts w:cs="Times New Roman"/>
          <w:szCs w:val="28"/>
        </w:rPr>
        <w:t xml:space="preserve">ửa sổ vỡ được James Q. Wilson và George L. Kelling giới thiệu vào năm 1982 trong một bài viết trên tạp chí </w:t>
      </w:r>
      <w:r w:rsidRPr="00767B2E">
        <w:rPr>
          <w:rFonts w:cs="Times New Roman"/>
          <w:i/>
          <w:iCs/>
          <w:szCs w:val="28"/>
        </w:rPr>
        <w:t>The Atlantic</w:t>
      </w:r>
      <w:r w:rsidRPr="00767B2E">
        <w:rPr>
          <w:rFonts w:cs="Times New Roman"/>
          <w:szCs w:val="28"/>
        </w:rPr>
        <w:t>. Lý thuyết cho rằng, nếu một cửa sổ vỡ trong tòa nhà không được sửa chữa kịp thời, nó sẽ gửi tín hiệu rằng không ai quan tâm đến nơi đó. Điều này khuyến khích các hành vi phá hoại hoặc phạm tội nghiêm trọng hơn, dẫn đến sự xuống cấp toàn diện của khu vực.</w:t>
      </w:r>
    </w:p>
    <w:p w14:paraId="4D0D3C21" w14:textId="05C1B0A7" w:rsidR="00001207" w:rsidRDefault="00001207" w:rsidP="00001207">
      <w:pPr>
        <w:pStyle w:val="Heading2"/>
        <w:numPr>
          <w:ilvl w:val="0"/>
          <w:numId w:val="32"/>
        </w:numPr>
      </w:pPr>
      <w:bookmarkStart w:id="2" w:name="_Toc194059459"/>
      <w:r>
        <w:t>Ví dụ thực tiễn</w:t>
      </w:r>
      <w:bookmarkEnd w:id="2"/>
    </w:p>
    <w:p w14:paraId="1DC79F14" w14:textId="663D76A7" w:rsidR="00767B2E" w:rsidRPr="00767B2E" w:rsidRDefault="00767B2E" w:rsidP="00767B2E">
      <w:pPr>
        <w:pStyle w:val="ListParagraph"/>
        <w:numPr>
          <w:ilvl w:val="0"/>
          <w:numId w:val="33"/>
        </w:numPr>
        <w:rPr>
          <w:rFonts w:cs="Times New Roman"/>
          <w:szCs w:val="28"/>
        </w:rPr>
      </w:pPr>
      <w:r w:rsidRPr="00767B2E">
        <w:rPr>
          <w:rFonts w:cs="Times New Roman"/>
          <w:szCs w:val="28"/>
        </w:rPr>
        <w:t xml:space="preserve">Trong đời sống: Một khu phố có rác rưởi, graffiti không được dọn dẹp sẽ dễ trở thành điểm nóng của tội phạm. </w:t>
      </w:r>
    </w:p>
    <w:p w14:paraId="640CCD75" w14:textId="0BD4303C" w:rsidR="00767B2E" w:rsidRPr="00767B2E" w:rsidRDefault="00767B2E" w:rsidP="00767B2E">
      <w:pPr>
        <w:pStyle w:val="ListParagraph"/>
        <w:numPr>
          <w:ilvl w:val="0"/>
          <w:numId w:val="33"/>
        </w:numPr>
        <w:rPr>
          <w:rFonts w:cs="Times New Roman"/>
          <w:szCs w:val="28"/>
        </w:rPr>
      </w:pPr>
      <w:r w:rsidRPr="00767B2E">
        <w:rPr>
          <w:rFonts w:cs="Times New Roman"/>
          <w:szCs w:val="28"/>
        </w:rPr>
        <w:t>Trong phát triển phần mềm: Một đoạn mã code chứa lỗi nhỏ (bug) hoặc không tối ưu, nếu bị bỏ qua, sẽ dẫn đến "nợ kỹ thuật" (technical debt), làm hệ thống ngày càng khó bảo trì và dễ sụp đổ.</w:t>
      </w:r>
    </w:p>
    <w:p w14:paraId="6B84A962" w14:textId="0324C311" w:rsidR="00767B2E" w:rsidRDefault="00001207" w:rsidP="00767B2E">
      <w:pPr>
        <w:pStyle w:val="Heading2"/>
        <w:numPr>
          <w:ilvl w:val="0"/>
          <w:numId w:val="32"/>
        </w:numPr>
      </w:pPr>
      <w:bookmarkStart w:id="3" w:name="_Toc194059460"/>
      <w:r>
        <w:t>Ứng dụng</w:t>
      </w:r>
      <w:bookmarkEnd w:id="3"/>
    </w:p>
    <w:p w14:paraId="4E532779" w14:textId="1647C52C" w:rsidR="00767B2E" w:rsidRPr="00767B2E" w:rsidRDefault="00767B2E" w:rsidP="00767B2E">
      <w:pPr>
        <w:pStyle w:val="ListParagraph"/>
        <w:numPr>
          <w:ilvl w:val="0"/>
          <w:numId w:val="33"/>
        </w:numPr>
      </w:pPr>
      <w:r w:rsidRPr="00767B2E">
        <w:rPr>
          <w:b/>
          <w:bCs/>
        </w:rPr>
        <w:t>Quản lý đô thị</w:t>
      </w:r>
      <w:r w:rsidRPr="00767B2E">
        <w:t xml:space="preserve">: Chính quyền New York vào những năm 1990 đã áp dụng lý thuyết này, tập trung xử lý các vi phạm nhỏ (như trốn vé tàu điện ngầm) để giảm tỷ lệ tội phạm lớn. </w:t>
      </w:r>
    </w:p>
    <w:p w14:paraId="4B0BFFC8" w14:textId="6138BB8C" w:rsidR="00767B2E" w:rsidRPr="00767B2E" w:rsidRDefault="00767B2E" w:rsidP="00767B2E">
      <w:pPr>
        <w:pStyle w:val="ListParagraph"/>
        <w:numPr>
          <w:ilvl w:val="0"/>
          <w:numId w:val="33"/>
        </w:numPr>
      </w:pPr>
      <w:r w:rsidRPr="00767B2E">
        <w:rPr>
          <w:b/>
          <w:bCs/>
        </w:rPr>
        <w:lastRenderedPageBreak/>
        <w:t>Phát triển phần mềm</w:t>
      </w:r>
      <w:r w:rsidRPr="00767B2E">
        <w:t>: Các nhóm lập trình viên được khuyến khích sửa lỗi ngay khi phát hiện, tránh để</w:t>
      </w:r>
      <w:r>
        <w:t xml:space="preserve"> hiệu ứng</w:t>
      </w:r>
      <w:r w:rsidRPr="00767B2E">
        <w:t xml:space="preserve"> "cửa sổ vỡ" lan rộng trong dự án.</w:t>
      </w:r>
    </w:p>
    <w:p w14:paraId="7DEDE1A1" w14:textId="58079D0C" w:rsidR="003848DF" w:rsidRDefault="003848DF" w:rsidP="00001207">
      <w:pPr>
        <w:pStyle w:val="Heading1"/>
        <w:numPr>
          <w:ilvl w:val="0"/>
          <w:numId w:val="30"/>
        </w:numPr>
        <w:ind w:left="450"/>
      </w:pPr>
      <w:bookmarkStart w:id="4" w:name="_Toc194059461"/>
      <w:r w:rsidRPr="003848DF">
        <w:t>The Boy Scout Rule</w:t>
      </w:r>
      <w:r w:rsidR="00FC7192">
        <w:t xml:space="preserve"> (</w:t>
      </w:r>
      <w:r w:rsidR="00FC7192" w:rsidRPr="00FC7192">
        <w:t>Quy tắc Hướng đạo sinh</w:t>
      </w:r>
      <w:r w:rsidR="00FC7192">
        <w:t>)</w:t>
      </w:r>
      <w:bookmarkEnd w:id="4"/>
    </w:p>
    <w:p w14:paraId="03727FD3" w14:textId="77777777" w:rsidR="009C7F16" w:rsidRDefault="009C7F16" w:rsidP="009C7F16">
      <w:pPr>
        <w:keepNext/>
        <w:jc w:val="center"/>
      </w:pPr>
      <w:r>
        <w:rPr>
          <w:noProof/>
        </w:rPr>
        <w:drawing>
          <wp:inline distT="0" distB="0" distL="0" distR="0" wp14:anchorId="7FBA80B6" wp14:editId="5CBC89E2">
            <wp:extent cx="3810000" cy="3810000"/>
            <wp:effectExtent l="0" t="0" r="0" b="0"/>
            <wp:docPr id="1800580814" name="Picture 82" descr="Boy Scout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y Scout Ru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4D5AED72" w14:textId="707A68E3" w:rsidR="009C7F16" w:rsidRPr="009C7F16" w:rsidRDefault="009C7F16" w:rsidP="009C7F16">
      <w:pPr>
        <w:pStyle w:val="Caption"/>
        <w:jc w:val="center"/>
        <w:rPr>
          <w:b w:val="0"/>
          <w:bCs w:val="0"/>
          <w:color w:val="000000" w:themeColor="text1"/>
          <w:sz w:val="22"/>
          <w:szCs w:val="22"/>
        </w:rPr>
      </w:pPr>
      <w:r>
        <w:rPr>
          <w:b w:val="0"/>
          <w:bCs w:val="0"/>
          <w:color w:val="000000" w:themeColor="text1"/>
          <w:sz w:val="22"/>
          <w:szCs w:val="22"/>
        </w:rPr>
        <w:t>The boy scout rule</w:t>
      </w:r>
    </w:p>
    <w:p w14:paraId="0A77505B" w14:textId="77777777" w:rsidR="00001207" w:rsidRDefault="00001207" w:rsidP="00001207">
      <w:pPr>
        <w:pStyle w:val="Heading2"/>
        <w:numPr>
          <w:ilvl w:val="0"/>
          <w:numId w:val="31"/>
        </w:numPr>
      </w:pPr>
      <w:bookmarkStart w:id="5" w:name="_Toc194059462"/>
      <w:r>
        <w:t>Khái niệm</w:t>
      </w:r>
      <w:bookmarkEnd w:id="5"/>
    </w:p>
    <w:p w14:paraId="43EFEC33" w14:textId="77094C33" w:rsidR="00FC7192" w:rsidRPr="00FC7192" w:rsidRDefault="00FC7192" w:rsidP="00FC7192">
      <w:pPr>
        <w:pStyle w:val="ListParagraph"/>
        <w:numPr>
          <w:ilvl w:val="0"/>
          <w:numId w:val="33"/>
        </w:numPr>
      </w:pPr>
      <w:r w:rsidRPr="00FC7192">
        <w:rPr>
          <w:b/>
          <w:bCs/>
        </w:rPr>
        <w:t>Boy Scout Rule</w:t>
      </w:r>
      <w:r w:rsidRPr="00FC7192">
        <w:t>: Một nguyên tắc khuyến khích cải thiện dần dần, để lại mọi thứ tốt hơn so với ban đầu.</w:t>
      </w:r>
    </w:p>
    <w:p w14:paraId="5B507981" w14:textId="5DE31DBE" w:rsidR="00FC7192" w:rsidRPr="00FC7192" w:rsidRDefault="00FC7192" w:rsidP="00BB6CF9">
      <w:pPr>
        <w:pStyle w:val="ListParagraph"/>
        <w:numPr>
          <w:ilvl w:val="0"/>
          <w:numId w:val="33"/>
        </w:numPr>
      </w:pPr>
      <w:r w:rsidRPr="00FC7192">
        <w:t xml:space="preserve">Quy tắc Hướng đạo sinh được Robert C. Martin (Uncle Bob) phổ biến trong cuốn sách </w:t>
      </w:r>
      <w:r w:rsidRPr="00FC7192">
        <w:rPr>
          <w:i/>
          <w:iCs/>
        </w:rPr>
        <w:t>Clean Code</w:t>
      </w:r>
      <w:r w:rsidRPr="00FC7192">
        <w:t>. Nguyên tắc này bắt nguồn từ triết lý của Hướng đạo sinh: "Hãy để lại khu cắm trại sạch sẽ hơn khi bạn đến." Trong ngữ cảnh công việc, nó khuyến khích mỗi cá nhân cải thiện dần dần môi trường xung quanh qua những hành động nhỏ nhưng nhất quán.</w:t>
      </w:r>
    </w:p>
    <w:p w14:paraId="1E5271ED" w14:textId="77777777" w:rsidR="00001207" w:rsidRDefault="00001207" w:rsidP="00001207">
      <w:pPr>
        <w:pStyle w:val="Heading2"/>
        <w:numPr>
          <w:ilvl w:val="0"/>
          <w:numId w:val="31"/>
        </w:numPr>
      </w:pPr>
      <w:bookmarkStart w:id="6" w:name="_Toc194059463"/>
      <w:r>
        <w:lastRenderedPageBreak/>
        <w:t>Ví dụ thực tiễn</w:t>
      </w:r>
      <w:bookmarkEnd w:id="6"/>
    </w:p>
    <w:p w14:paraId="6060B3DA" w14:textId="0064EDB8" w:rsidR="00BB6CF9" w:rsidRPr="00BB6CF9" w:rsidRDefault="00BB6CF9" w:rsidP="00BB6CF9">
      <w:pPr>
        <w:pStyle w:val="ListParagraph"/>
        <w:numPr>
          <w:ilvl w:val="0"/>
          <w:numId w:val="33"/>
        </w:numPr>
      </w:pPr>
      <w:r w:rsidRPr="00BB6CF9">
        <w:t xml:space="preserve">Trong đời sống: Một người đi cắm trại nhặt rác do người khác để lại, dù không phải trách nhiệm của họ. </w:t>
      </w:r>
    </w:p>
    <w:p w14:paraId="79F1E21D" w14:textId="4F78FF5A" w:rsidR="00BB6CF9" w:rsidRPr="00BB6CF9" w:rsidRDefault="00BB6CF9" w:rsidP="00BB6CF9">
      <w:pPr>
        <w:pStyle w:val="ListParagraph"/>
        <w:numPr>
          <w:ilvl w:val="0"/>
          <w:numId w:val="33"/>
        </w:numPr>
      </w:pPr>
      <w:r w:rsidRPr="00BB6CF9">
        <w:t>Trong phần mềm: Một lập trình viên chỉnh sửa mã code của đồng nghiệp bằng cách đổi tên biến cho rõ ràng hơn, xóa đoạn code dư thừa, hoặc thêm chú thích khi commit thay đổi.</w:t>
      </w:r>
    </w:p>
    <w:p w14:paraId="5BE953C8" w14:textId="77777777" w:rsidR="00001207" w:rsidRDefault="00001207" w:rsidP="00001207">
      <w:pPr>
        <w:pStyle w:val="Heading2"/>
        <w:numPr>
          <w:ilvl w:val="0"/>
          <w:numId w:val="31"/>
        </w:numPr>
      </w:pPr>
      <w:bookmarkStart w:id="7" w:name="_Toc194059464"/>
      <w:r>
        <w:t>Ứng dụng</w:t>
      </w:r>
      <w:bookmarkEnd w:id="7"/>
    </w:p>
    <w:p w14:paraId="019831AF" w14:textId="050F1EDE" w:rsidR="00D248C1" w:rsidRPr="00D248C1" w:rsidRDefault="00D248C1" w:rsidP="00D248C1">
      <w:pPr>
        <w:pStyle w:val="ListParagraph"/>
        <w:numPr>
          <w:ilvl w:val="0"/>
          <w:numId w:val="33"/>
        </w:numPr>
      </w:pPr>
      <w:r w:rsidRPr="00D248C1">
        <w:rPr>
          <w:b/>
          <w:bCs/>
        </w:rPr>
        <w:t>Phát triển phần mềm</w:t>
      </w:r>
      <w:r w:rsidRPr="00D248C1">
        <w:t xml:space="preserve">: Quy tắc này thúc đẩy việc refactoring (tái cấu trúc) mã code liên tục, giữ cho hệ thống luôn sạch sẽ, dễ đọc và dễ bảo trì. </w:t>
      </w:r>
    </w:p>
    <w:p w14:paraId="05182605" w14:textId="2E35A5AD" w:rsidR="00001207" w:rsidRPr="00001207" w:rsidRDefault="00D248C1" w:rsidP="00001207">
      <w:pPr>
        <w:pStyle w:val="ListParagraph"/>
        <w:numPr>
          <w:ilvl w:val="0"/>
          <w:numId w:val="33"/>
        </w:numPr>
      </w:pPr>
      <w:r w:rsidRPr="00D248C1">
        <w:rPr>
          <w:b/>
          <w:bCs/>
        </w:rPr>
        <w:t>Đời sống</w:t>
      </w:r>
      <w:r w:rsidRPr="00D248C1">
        <w:t>: Xây dựng văn hóa cộng đồng tích cực, nơi mỗi người đóng góp một phần nhỏ để cải thiện môi trường chung.</w:t>
      </w:r>
    </w:p>
    <w:p w14:paraId="773B0677" w14:textId="7AEA24B1" w:rsidR="008E1F25" w:rsidRDefault="00001207" w:rsidP="00001207">
      <w:pPr>
        <w:pStyle w:val="Heading1"/>
        <w:numPr>
          <w:ilvl w:val="0"/>
          <w:numId w:val="30"/>
        </w:numPr>
        <w:ind w:left="450"/>
      </w:pPr>
      <w:bookmarkStart w:id="8" w:name="_Toc194059465"/>
      <w:r>
        <w:t>Kết luận</w:t>
      </w:r>
      <w:bookmarkEnd w:id="8"/>
    </w:p>
    <w:p w14:paraId="2473B69E" w14:textId="7E2DF436" w:rsidR="004455B0" w:rsidRDefault="004455B0" w:rsidP="004455B0">
      <w:pPr>
        <w:pStyle w:val="Heading2"/>
        <w:numPr>
          <w:ilvl w:val="0"/>
          <w:numId w:val="35"/>
        </w:numPr>
      </w:pPr>
      <w:bookmarkStart w:id="9" w:name="_Toc194059466"/>
      <w:r>
        <w:t>Mối liên hệ</w:t>
      </w:r>
      <w:bookmarkEnd w:id="9"/>
    </w:p>
    <w:p w14:paraId="5337F10A" w14:textId="1F4E4D08" w:rsidR="004455B0" w:rsidRPr="004455B0" w:rsidRDefault="004455B0" w:rsidP="00CA0968">
      <w:pPr>
        <w:ind w:firstLine="360"/>
      </w:pPr>
      <w:r w:rsidRPr="004455B0">
        <w:t>Broken Window Theory và Boy Scout Rule có mối liên hệ chặt chẽ:</w:t>
      </w:r>
    </w:p>
    <w:p w14:paraId="2426FBE7" w14:textId="77777777" w:rsidR="004455B0" w:rsidRPr="004455B0" w:rsidRDefault="004455B0" w:rsidP="004455B0">
      <w:pPr>
        <w:numPr>
          <w:ilvl w:val="0"/>
          <w:numId w:val="36"/>
        </w:numPr>
      </w:pPr>
      <w:r w:rsidRPr="004455B0">
        <w:rPr>
          <w:b/>
          <w:bCs/>
        </w:rPr>
        <w:t>Broken Window Theory</w:t>
      </w:r>
      <w:r w:rsidRPr="004455B0">
        <w:t xml:space="preserve"> cảnh báo về hậu quả của việc bỏ bê những vấn đề nhỏ, dẫn đến sự suy thoái không kiểm soát được.</w:t>
      </w:r>
    </w:p>
    <w:p w14:paraId="6A9A3E7A" w14:textId="194779AD" w:rsidR="004455B0" w:rsidRPr="004455B0" w:rsidRDefault="004455B0" w:rsidP="004455B0">
      <w:pPr>
        <w:numPr>
          <w:ilvl w:val="0"/>
          <w:numId w:val="36"/>
        </w:numPr>
      </w:pPr>
      <w:r w:rsidRPr="004455B0">
        <w:rPr>
          <w:b/>
          <w:bCs/>
        </w:rPr>
        <w:t>Boy Scout Rule</w:t>
      </w:r>
      <w:r w:rsidRPr="004455B0">
        <w:t xml:space="preserve"> đưa ra giải pháp chủ động: hành động ngay lập tức để cải thiện, ngăn chặn "cửa sổ vỡ" xuất hiện hoặc lan rộng.</w:t>
      </w:r>
      <w:r w:rsidRPr="004455B0">
        <w:br/>
        <w:t>Cả hai đều nhấn mạnh tầm quan trọng của việc chú ý đến chi tiết nhỏ trong việc duy trì trật tự và chất lượng.</w:t>
      </w:r>
    </w:p>
    <w:p w14:paraId="1F97AC1B" w14:textId="3AAE19D9" w:rsidR="004455B0" w:rsidRDefault="004455B0" w:rsidP="004455B0">
      <w:pPr>
        <w:pStyle w:val="Heading2"/>
        <w:numPr>
          <w:ilvl w:val="0"/>
          <w:numId w:val="35"/>
        </w:numPr>
      </w:pPr>
      <w:bookmarkStart w:id="10" w:name="_Toc194059467"/>
      <w:r>
        <w:t>Điểm khác biệt</w:t>
      </w:r>
      <w:bookmarkEnd w:id="10"/>
    </w:p>
    <w:p w14:paraId="6FC19CBF" w14:textId="653D6BDE" w:rsidR="004455B0" w:rsidRPr="004455B0" w:rsidRDefault="004455B0" w:rsidP="004455B0">
      <w:pPr>
        <w:pStyle w:val="ListParagraph"/>
        <w:numPr>
          <w:ilvl w:val="0"/>
          <w:numId w:val="38"/>
        </w:numPr>
      </w:pPr>
      <w:r w:rsidRPr="004455B0">
        <w:rPr>
          <w:b/>
          <w:bCs/>
        </w:rPr>
        <w:t>Broken Window Theory</w:t>
      </w:r>
      <w:r w:rsidRPr="004455B0">
        <w:t xml:space="preserve">: Mang tính phản ứng, tập trung vào việc nhận diện và ngăn chặn hậu quả tiêu cực từ sự bỏ bê. </w:t>
      </w:r>
    </w:p>
    <w:p w14:paraId="195FB6CD" w14:textId="6333709E" w:rsidR="004455B0" w:rsidRPr="004455B0" w:rsidRDefault="004455B0" w:rsidP="004455B0">
      <w:pPr>
        <w:pStyle w:val="ListParagraph"/>
        <w:numPr>
          <w:ilvl w:val="0"/>
          <w:numId w:val="38"/>
        </w:numPr>
      </w:pPr>
      <w:r w:rsidRPr="004455B0">
        <w:rPr>
          <w:b/>
          <w:bCs/>
        </w:rPr>
        <w:t>Boy Scout Rule</w:t>
      </w:r>
      <w:r w:rsidRPr="004455B0">
        <w:t>: Mang tính chủ động, khuyến khích hành động tích cực để cải thiện mà không cần đợi vấn đề xảy ra.</w:t>
      </w:r>
    </w:p>
    <w:p w14:paraId="78B69F69" w14:textId="6269959A" w:rsidR="004455B0" w:rsidRDefault="004455B0" w:rsidP="004455B0">
      <w:pPr>
        <w:pStyle w:val="Heading2"/>
        <w:numPr>
          <w:ilvl w:val="0"/>
          <w:numId w:val="35"/>
        </w:numPr>
      </w:pPr>
      <w:bookmarkStart w:id="11" w:name="_Toc194059468"/>
      <w:r>
        <w:t>Kết luận</w:t>
      </w:r>
      <w:bookmarkEnd w:id="11"/>
    </w:p>
    <w:p w14:paraId="53AB2BF9" w14:textId="4F56F9E9" w:rsidR="00AE2728" w:rsidRPr="00AE2728" w:rsidRDefault="00AE2728" w:rsidP="00AE2728">
      <w:pPr>
        <w:pStyle w:val="ListParagraph"/>
        <w:numPr>
          <w:ilvl w:val="0"/>
          <w:numId w:val="33"/>
        </w:numPr>
      </w:pPr>
      <w:r w:rsidRPr="00AE2728">
        <w:t xml:space="preserve">Kết hợp hai khái niệm này tạo ra một cách tiếp cận toàn diện: vừa cảnh giác với những "cửa sổ vỡ" tiềm ẩn, vừa thực hiện các hành động nhỏ theo Quy tắc Hướng đạo sinh để cải thiện liên tục. Trong đời </w:t>
      </w:r>
      <w:r w:rsidRPr="00AE2728">
        <w:lastRenderedPageBreak/>
        <w:t>sống, điều này có thể là dọn dẹp khu phố hoặc sửa chữa kịp thời các hư hỏng. Trong phát triển phần mềm, đó là việc giữ mã code sạch sẽ và xử lý lỗi ngay từ đầu. Hành động nhỏ hôm nay có thể ngăn chặn những vấn đề lớn ngày mai, mang lại lợi ích lâu dài cho cả cá nhân và cộng đồng.</w:t>
      </w:r>
    </w:p>
    <w:p w14:paraId="0EA5113D" w14:textId="0B6C223C" w:rsidR="00001207" w:rsidRDefault="00001207" w:rsidP="00001207">
      <w:pPr>
        <w:pStyle w:val="Heading1"/>
        <w:numPr>
          <w:ilvl w:val="0"/>
          <w:numId w:val="30"/>
        </w:numPr>
        <w:ind w:left="450"/>
      </w:pPr>
      <w:bookmarkStart w:id="12" w:name="_Toc194059469"/>
      <w:r>
        <w:t>Tài liệu tham khảo</w:t>
      </w:r>
      <w:bookmarkEnd w:id="12"/>
    </w:p>
    <w:p w14:paraId="52EDDCED" w14:textId="501C6242" w:rsidR="003F4936" w:rsidRDefault="002D6135" w:rsidP="003F4936">
      <w:pPr>
        <w:pStyle w:val="ListParagraph"/>
        <w:numPr>
          <w:ilvl w:val="0"/>
          <w:numId w:val="33"/>
        </w:numPr>
      </w:pPr>
      <w:r>
        <w:t>Wikipedia, “</w:t>
      </w:r>
      <w:r w:rsidRPr="002D6135">
        <w:rPr>
          <w:i/>
          <w:iCs/>
        </w:rPr>
        <w:t>Broken windows theory</w:t>
      </w:r>
      <w:r>
        <w:t xml:space="preserve">”, </w:t>
      </w:r>
      <w:hyperlink r:id="rId11" w:history="1">
        <w:r w:rsidR="003F4936" w:rsidRPr="002D6135">
          <w:rPr>
            <w:rStyle w:val="Hyperlink"/>
          </w:rPr>
          <w:t>https://en.wikipedia.org/wiki/Broken_windows_theory</w:t>
        </w:r>
      </w:hyperlink>
      <w:r>
        <w:t>.</w:t>
      </w:r>
    </w:p>
    <w:p w14:paraId="4BD7B652" w14:textId="35BB6548" w:rsidR="002D6135" w:rsidRPr="003F4936" w:rsidRDefault="002D6135" w:rsidP="003F4936">
      <w:pPr>
        <w:pStyle w:val="ListParagraph"/>
        <w:numPr>
          <w:ilvl w:val="0"/>
          <w:numId w:val="33"/>
        </w:numPr>
      </w:pPr>
      <w:r w:rsidRPr="002D6135">
        <w:t>Deviq</w:t>
      </w:r>
      <w:r>
        <w:t>, “</w:t>
      </w:r>
      <w:r w:rsidRPr="002D6135">
        <w:rPr>
          <w:i/>
          <w:iCs/>
        </w:rPr>
        <w:t>Boy Scout Rule</w:t>
      </w:r>
      <w:r>
        <w:t xml:space="preserve">”, </w:t>
      </w:r>
      <w:hyperlink r:id="rId12" w:tgtFrame="_new" w:history="1">
        <w:r w:rsidRPr="002D6135">
          <w:rPr>
            <w:rStyle w:val="Hyperlink"/>
          </w:rPr>
          <w:t>https://deviq.com/principles/boy-scout-rule</w:t>
        </w:r>
      </w:hyperlink>
      <w:r w:rsidRPr="002D6135">
        <w:t>.</w:t>
      </w:r>
    </w:p>
    <w:sectPr w:rsidR="002D6135" w:rsidRPr="003F4936"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A2A5EE" w14:textId="77777777" w:rsidR="002B4C46" w:rsidRDefault="002B4C46" w:rsidP="00183CF4">
      <w:pPr>
        <w:spacing w:after="0" w:line="240" w:lineRule="auto"/>
      </w:pPr>
      <w:r>
        <w:separator/>
      </w:r>
    </w:p>
  </w:endnote>
  <w:endnote w:type="continuationSeparator" w:id="0">
    <w:p w14:paraId="0C44CC18" w14:textId="77777777" w:rsidR="002B4C46" w:rsidRDefault="002B4C46" w:rsidP="00183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67E46D" w14:textId="77777777" w:rsidR="002B4C46" w:rsidRDefault="002B4C46" w:rsidP="00183CF4">
      <w:pPr>
        <w:spacing w:after="0" w:line="240" w:lineRule="auto"/>
      </w:pPr>
      <w:r>
        <w:separator/>
      </w:r>
    </w:p>
  </w:footnote>
  <w:footnote w:type="continuationSeparator" w:id="0">
    <w:p w14:paraId="3AFC2153" w14:textId="77777777" w:rsidR="002B4C46" w:rsidRDefault="002B4C46" w:rsidP="00183C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7D0C73"/>
    <w:multiLevelType w:val="multilevel"/>
    <w:tmpl w:val="9068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4D3FF6"/>
    <w:multiLevelType w:val="multilevel"/>
    <w:tmpl w:val="E3CA5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D46DE6"/>
    <w:multiLevelType w:val="hybridMultilevel"/>
    <w:tmpl w:val="C4D835E2"/>
    <w:lvl w:ilvl="0" w:tplc="E4A2E0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466E9C"/>
    <w:multiLevelType w:val="multilevel"/>
    <w:tmpl w:val="4150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EA2EF6"/>
    <w:multiLevelType w:val="multilevel"/>
    <w:tmpl w:val="AEA8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105263"/>
    <w:multiLevelType w:val="hybridMultilevel"/>
    <w:tmpl w:val="AD202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070EFF"/>
    <w:multiLevelType w:val="hybridMultilevel"/>
    <w:tmpl w:val="90244D6E"/>
    <w:lvl w:ilvl="0" w:tplc="7646B61A">
      <w:start w:val="3"/>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38E74D5"/>
    <w:multiLevelType w:val="hybridMultilevel"/>
    <w:tmpl w:val="DB46C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094B31"/>
    <w:multiLevelType w:val="hybridMultilevel"/>
    <w:tmpl w:val="A6B284B6"/>
    <w:lvl w:ilvl="0" w:tplc="803030C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8C3DFE"/>
    <w:multiLevelType w:val="multilevel"/>
    <w:tmpl w:val="1632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B342E9"/>
    <w:multiLevelType w:val="multilevel"/>
    <w:tmpl w:val="27E4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391DED"/>
    <w:multiLevelType w:val="multilevel"/>
    <w:tmpl w:val="8F56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034A1B"/>
    <w:multiLevelType w:val="hybridMultilevel"/>
    <w:tmpl w:val="B13A7A6E"/>
    <w:lvl w:ilvl="0" w:tplc="8DD241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027425"/>
    <w:multiLevelType w:val="multilevel"/>
    <w:tmpl w:val="EAF2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BA4D05"/>
    <w:multiLevelType w:val="hybridMultilevel"/>
    <w:tmpl w:val="E2F6A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BB519E"/>
    <w:multiLevelType w:val="hybridMultilevel"/>
    <w:tmpl w:val="93B2A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231750"/>
    <w:multiLevelType w:val="multilevel"/>
    <w:tmpl w:val="05C0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FE5E0F"/>
    <w:multiLevelType w:val="hybridMultilevel"/>
    <w:tmpl w:val="5D4A42C0"/>
    <w:lvl w:ilvl="0" w:tplc="510CBBA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C94597"/>
    <w:multiLevelType w:val="hybridMultilevel"/>
    <w:tmpl w:val="7F462A28"/>
    <w:lvl w:ilvl="0" w:tplc="510CBBA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866C5E"/>
    <w:multiLevelType w:val="hybridMultilevel"/>
    <w:tmpl w:val="34620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DA6E62"/>
    <w:multiLevelType w:val="hybridMultilevel"/>
    <w:tmpl w:val="2CFE871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0DA4976"/>
    <w:multiLevelType w:val="hybridMultilevel"/>
    <w:tmpl w:val="F9420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447362"/>
    <w:multiLevelType w:val="multilevel"/>
    <w:tmpl w:val="947A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027D05"/>
    <w:multiLevelType w:val="multilevel"/>
    <w:tmpl w:val="0DDE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52029D"/>
    <w:multiLevelType w:val="hybridMultilevel"/>
    <w:tmpl w:val="F00CB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3032EB"/>
    <w:multiLevelType w:val="hybridMultilevel"/>
    <w:tmpl w:val="4112E210"/>
    <w:lvl w:ilvl="0" w:tplc="04090015">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84000C7"/>
    <w:multiLevelType w:val="multilevel"/>
    <w:tmpl w:val="E5FA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240F15"/>
    <w:multiLevelType w:val="multilevel"/>
    <w:tmpl w:val="B61A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F31DEB"/>
    <w:multiLevelType w:val="hybridMultilevel"/>
    <w:tmpl w:val="A51CD358"/>
    <w:lvl w:ilvl="0" w:tplc="58DC45FE">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5372496">
    <w:abstractNumId w:val="8"/>
  </w:num>
  <w:num w:numId="2" w16cid:durableId="116264703">
    <w:abstractNumId w:val="6"/>
  </w:num>
  <w:num w:numId="3" w16cid:durableId="1049768701">
    <w:abstractNumId w:val="5"/>
  </w:num>
  <w:num w:numId="4" w16cid:durableId="107815116">
    <w:abstractNumId w:val="4"/>
  </w:num>
  <w:num w:numId="5" w16cid:durableId="175046754">
    <w:abstractNumId w:val="7"/>
  </w:num>
  <w:num w:numId="6" w16cid:durableId="315228785">
    <w:abstractNumId w:val="3"/>
  </w:num>
  <w:num w:numId="7" w16cid:durableId="487987139">
    <w:abstractNumId w:val="2"/>
  </w:num>
  <w:num w:numId="8" w16cid:durableId="1182356623">
    <w:abstractNumId w:val="1"/>
  </w:num>
  <w:num w:numId="9" w16cid:durableId="2039547354">
    <w:abstractNumId w:val="0"/>
  </w:num>
  <w:num w:numId="10" w16cid:durableId="716972260">
    <w:abstractNumId w:val="18"/>
  </w:num>
  <w:num w:numId="11" w16cid:durableId="372920965">
    <w:abstractNumId w:val="12"/>
  </w:num>
  <w:num w:numId="12" w16cid:durableId="276639027">
    <w:abstractNumId w:val="9"/>
  </w:num>
  <w:num w:numId="13" w16cid:durableId="124783150">
    <w:abstractNumId w:val="19"/>
  </w:num>
  <w:num w:numId="14" w16cid:durableId="1303922098">
    <w:abstractNumId w:val="25"/>
  </w:num>
  <w:num w:numId="15" w16cid:durableId="585654115">
    <w:abstractNumId w:val="13"/>
  </w:num>
  <w:num w:numId="16" w16cid:durableId="797770130">
    <w:abstractNumId w:val="20"/>
  </w:num>
  <w:num w:numId="17" w16cid:durableId="1266033043">
    <w:abstractNumId w:val="35"/>
  </w:num>
  <w:num w:numId="18" w16cid:durableId="1050501182">
    <w:abstractNumId w:val="22"/>
  </w:num>
  <w:num w:numId="19" w16cid:durableId="505293919">
    <w:abstractNumId w:val="36"/>
  </w:num>
  <w:num w:numId="20" w16cid:durableId="127286007">
    <w:abstractNumId w:val="32"/>
  </w:num>
  <w:num w:numId="21" w16cid:durableId="406609581">
    <w:abstractNumId w:val="28"/>
  </w:num>
  <w:num w:numId="22" w16cid:durableId="1748989831">
    <w:abstractNumId w:val="24"/>
  </w:num>
  <w:num w:numId="23" w16cid:durableId="801994688">
    <w:abstractNumId w:val="23"/>
  </w:num>
  <w:num w:numId="24" w16cid:durableId="52892154">
    <w:abstractNumId w:val="21"/>
  </w:num>
  <w:num w:numId="25" w16cid:durableId="406461171">
    <w:abstractNumId w:val="16"/>
  </w:num>
  <w:num w:numId="26" w16cid:durableId="121466244">
    <w:abstractNumId w:val="15"/>
  </w:num>
  <w:num w:numId="27" w16cid:durableId="1449086878">
    <w:abstractNumId w:val="37"/>
  </w:num>
  <w:num w:numId="28" w16cid:durableId="552889021">
    <w:abstractNumId w:val="10"/>
  </w:num>
  <w:num w:numId="29" w16cid:durableId="1826509799">
    <w:abstractNumId w:val="11"/>
  </w:num>
  <w:num w:numId="30" w16cid:durableId="328945250">
    <w:abstractNumId w:val="34"/>
  </w:num>
  <w:num w:numId="31" w16cid:durableId="880285366">
    <w:abstractNumId w:val="33"/>
  </w:num>
  <w:num w:numId="32" w16cid:durableId="1755782578">
    <w:abstractNumId w:val="30"/>
  </w:num>
  <w:num w:numId="33" w16cid:durableId="2016108934">
    <w:abstractNumId w:val="27"/>
  </w:num>
  <w:num w:numId="34" w16cid:durableId="1927375043">
    <w:abstractNumId w:val="17"/>
  </w:num>
  <w:num w:numId="35" w16cid:durableId="638918174">
    <w:abstractNumId w:val="14"/>
  </w:num>
  <w:num w:numId="36" w16cid:durableId="1769155001">
    <w:abstractNumId w:val="31"/>
  </w:num>
  <w:num w:numId="37" w16cid:durableId="1751848088">
    <w:abstractNumId w:val="26"/>
  </w:num>
  <w:num w:numId="38" w16cid:durableId="5197469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207"/>
    <w:rsid w:val="00013C5D"/>
    <w:rsid w:val="00034616"/>
    <w:rsid w:val="0006063C"/>
    <w:rsid w:val="00064D14"/>
    <w:rsid w:val="00117732"/>
    <w:rsid w:val="00122B0C"/>
    <w:rsid w:val="0015074B"/>
    <w:rsid w:val="00150E36"/>
    <w:rsid w:val="00156EDC"/>
    <w:rsid w:val="00183CF4"/>
    <w:rsid w:val="00191F7A"/>
    <w:rsid w:val="001B1E7C"/>
    <w:rsid w:val="001D2FA8"/>
    <w:rsid w:val="00207AE2"/>
    <w:rsid w:val="00252BCC"/>
    <w:rsid w:val="0029639D"/>
    <w:rsid w:val="002A18C0"/>
    <w:rsid w:val="002B4C46"/>
    <w:rsid w:val="002D6135"/>
    <w:rsid w:val="002E5183"/>
    <w:rsid w:val="00326F90"/>
    <w:rsid w:val="00342A8A"/>
    <w:rsid w:val="0035446D"/>
    <w:rsid w:val="003848DF"/>
    <w:rsid w:val="003E3DC8"/>
    <w:rsid w:val="003F4936"/>
    <w:rsid w:val="00400E23"/>
    <w:rsid w:val="004455B0"/>
    <w:rsid w:val="00480024"/>
    <w:rsid w:val="00486F1E"/>
    <w:rsid w:val="004F24E3"/>
    <w:rsid w:val="00531396"/>
    <w:rsid w:val="00592B9C"/>
    <w:rsid w:val="005A327F"/>
    <w:rsid w:val="005B7920"/>
    <w:rsid w:val="005C6145"/>
    <w:rsid w:val="00642C45"/>
    <w:rsid w:val="0065730B"/>
    <w:rsid w:val="00657C22"/>
    <w:rsid w:val="006747F6"/>
    <w:rsid w:val="0067611B"/>
    <w:rsid w:val="006A3BD0"/>
    <w:rsid w:val="006C0CEE"/>
    <w:rsid w:val="006E76D1"/>
    <w:rsid w:val="00720899"/>
    <w:rsid w:val="00725377"/>
    <w:rsid w:val="00732388"/>
    <w:rsid w:val="00767B2E"/>
    <w:rsid w:val="007E0BD7"/>
    <w:rsid w:val="00820D62"/>
    <w:rsid w:val="00841CDA"/>
    <w:rsid w:val="008A6048"/>
    <w:rsid w:val="008E1F25"/>
    <w:rsid w:val="008F17C1"/>
    <w:rsid w:val="008F32E8"/>
    <w:rsid w:val="008F3B6A"/>
    <w:rsid w:val="00931FB5"/>
    <w:rsid w:val="009368AD"/>
    <w:rsid w:val="009C018F"/>
    <w:rsid w:val="009C7F16"/>
    <w:rsid w:val="009E3BA0"/>
    <w:rsid w:val="00A01B7B"/>
    <w:rsid w:val="00A2372F"/>
    <w:rsid w:val="00A41134"/>
    <w:rsid w:val="00A66F60"/>
    <w:rsid w:val="00AA1D8D"/>
    <w:rsid w:val="00AE1DBD"/>
    <w:rsid w:val="00AE2728"/>
    <w:rsid w:val="00B47730"/>
    <w:rsid w:val="00B6278F"/>
    <w:rsid w:val="00BB6CF9"/>
    <w:rsid w:val="00BD6EE6"/>
    <w:rsid w:val="00C1069A"/>
    <w:rsid w:val="00C22706"/>
    <w:rsid w:val="00C56FEB"/>
    <w:rsid w:val="00C82DF5"/>
    <w:rsid w:val="00CA0968"/>
    <w:rsid w:val="00CB0664"/>
    <w:rsid w:val="00CB344C"/>
    <w:rsid w:val="00CC3EA4"/>
    <w:rsid w:val="00CD0CB1"/>
    <w:rsid w:val="00D248C1"/>
    <w:rsid w:val="00D467AC"/>
    <w:rsid w:val="00D563CC"/>
    <w:rsid w:val="00DB4CCD"/>
    <w:rsid w:val="00E22DF0"/>
    <w:rsid w:val="00E36105"/>
    <w:rsid w:val="00E651E0"/>
    <w:rsid w:val="00EA230A"/>
    <w:rsid w:val="00EA503C"/>
    <w:rsid w:val="00ED20F1"/>
    <w:rsid w:val="00EE1B19"/>
    <w:rsid w:val="00F465CF"/>
    <w:rsid w:val="00F74483"/>
    <w:rsid w:val="00FA1838"/>
    <w:rsid w:val="00FA2D06"/>
    <w:rsid w:val="00FC0067"/>
    <w:rsid w:val="00FC693F"/>
    <w:rsid w:val="00FC7192"/>
    <w:rsid w:val="00FE3F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EE57B3"/>
  <w14:defaultImageDpi w14:val="300"/>
  <w15:docId w15:val="{249868B7-CF94-4F02-B0C4-8FA281BC9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B2E"/>
    <w:rPr>
      <w:rFonts w:ascii="Times New Roman" w:hAnsi="Times New Roman"/>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EA503C"/>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EA50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A503C"/>
    <w:pPr>
      <w:keepNext/>
      <w:keepLines/>
      <w:spacing w:before="200" w:after="0"/>
      <w:outlineLvl w:val="3"/>
    </w:pPr>
    <w:rPr>
      <w:rFonts w:asciiTheme="majorHAnsi" w:eastAsiaTheme="majorEastAsia" w:hAnsiTheme="majorHAnsi" w:cstheme="majorBidi"/>
      <w:b/>
      <w:bCs/>
      <w:i/>
      <w:iCs/>
      <w:color w:val="4F81BD" w:themeColor="accent1"/>
      <w:sz w:val="26"/>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503C"/>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EA503C"/>
    <w:rPr>
      <w:rFonts w:asciiTheme="majorHAnsi" w:eastAsiaTheme="majorEastAsia" w:hAnsiTheme="majorHAnsi" w:cstheme="majorBidi"/>
      <w:b/>
      <w:bCs/>
      <w:color w:val="4F81BD" w:themeColor="accent1"/>
      <w:sz w:val="28"/>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EA503C"/>
    <w:rPr>
      <w:rFonts w:asciiTheme="majorHAnsi" w:eastAsiaTheme="majorEastAsia" w:hAnsiTheme="majorHAnsi" w:cstheme="majorBidi"/>
      <w:b/>
      <w:bCs/>
      <w:i/>
      <w:iCs/>
      <w:color w:val="4F81BD" w:themeColor="accent1"/>
      <w:sz w:val="26"/>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3E3DC8"/>
    <w:pPr>
      <w:spacing w:after="100"/>
    </w:pPr>
  </w:style>
  <w:style w:type="paragraph" w:styleId="TOC2">
    <w:name w:val="toc 2"/>
    <w:basedOn w:val="Normal"/>
    <w:next w:val="Normal"/>
    <w:autoRedefine/>
    <w:uiPriority w:val="39"/>
    <w:unhideWhenUsed/>
    <w:rsid w:val="003E3DC8"/>
    <w:pPr>
      <w:spacing w:after="100"/>
      <w:ind w:left="220"/>
    </w:pPr>
  </w:style>
  <w:style w:type="paragraph" w:styleId="TOC3">
    <w:name w:val="toc 3"/>
    <w:basedOn w:val="Normal"/>
    <w:next w:val="Normal"/>
    <w:autoRedefine/>
    <w:uiPriority w:val="39"/>
    <w:unhideWhenUsed/>
    <w:rsid w:val="003E3DC8"/>
    <w:pPr>
      <w:spacing w:after="100"/>
      <w:ind w:left="440"/>
    </w:pPr>
  </w:style>
  <w:style w:type="character" w:styleId="Hyperlink">
    <w:name w:val="Hyperlink"/>
    <w:basedOn w:val="DefaultParagraphFont"/>
    <w:uiPriority w:val="99"/>
    <w:unhideWhenUsed/>
    <w:rsid w:val="003E3DC8"/>
    <w:rPr>
      <w:color w:val="0000FF" w:themeColor="hyperlink"/>
      <w:u w:val="single"/>
    </w:rPr>
  </w:style>
  <w:style w:type="character" w:styleId="UnresolvedMention">
    <w:name w:val="Unresolved Mention"/>
    <w:basedOn w:val="DefaultParagraphFont"/>
    <w:uiPriority w:val="99"/>
    <w:semiHidden/>
    <w:unhideWhenUsed/>
    <w:rsid w:val="002D61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461978">
      <w:bodyDiv w:val="1"/>
      <w:marLeft w:val="0"/>
      <w:marRight w:val="0"/>
      <w:marTop w:val="0"/>
      <w:marBottom w:val="0"/>
      <w:divBdr>
        <w:top w:val="none" w:sz="0" w:space="0" w:color="auto"/>
        <w:left w:val="none" w:sz="0" w:space="0" w:color="auto"/>
        <w:bottom w:val="none" w:sz="0" w:space="0" w:color="auto"/>
        <w:right w:val="none" w:sz="0" w:space="0" w:color="auto"/>
      </w:divBdr>
    </w:div>
    <w:div w:id="112482800">
      <w:bodyDiv w:val="1"/>
      <w:marLeft w:val="0"/>
      <w:marRight w:val="0"/>
      <w:marTop w:val="0"/>
      <w:marBottom w:val="0"/>
      <w:divBdr>
        <w:top w:val="none" w:sz="0" w:space="0" w:color="auto"/>
        <w:left w:val="none" w:sz="0" w:space="0" w:color="auto"/>
        <w:bottom w:val="none" w:sz="0" w:space="0" w:color="auto"/>
        <w:right w:val="none" w:sz="0" w:space="0" w:color="auto"/>
      </w:divBdr>
      <w:divsChild>
        <w:div w:id="104234944">
          <w:marLeft w:val="0"/>
          <w:marRight w:val="0"/>
          <w:marTop w:val="0"/>
          <w:marBottom w:val="0"/>
          <w:divBdr>
            <w:top w:val="none" w:sz="0" w:space="0" w:color="auto"/>
            <w:left w:val="none" w:sz="0" w:space="0" w:color="auto"/>
            <w:bottom w:val="none" w:sz="0" w:space="0" w:color="auto"/>
            <w:right w:val="none" w:sz="0" w:space="0" w:color="auto"/>
          </w:divBdr>
        </w:div>
      </w:divsChild>
    </w:div>
    <w:div w:id="126823134">
      <w:bodyDiv w:val="1"/>
      <w:marLeft w:val="0"/>
      <w:marRight w:val="0"/>
      <w:marTop w:val="0"/>
      <w:marBottom w:val="0"/>
      <w:divBdr>
        <w:top w:val="none" w:sz="0" w:space="0" w:color="auto"/>
        <w:left w:val="none" w:sz="0" w:space="0" w:color="auto"/>
        <w:bottom w:val="none" w:sz="0" w:space="0" w:color="auto"/>
        <w:right w:val="none" w:sz="0" w:space="0" w:color="auto"/>
      </w:divBdr>
      <w:divsChild>
        <w:div w:id="235092256">
          <w:marLeft w:val="0"/>
          <w:marRight w:val="0"/>
          <w:marTop w:val="0"/>
          <w:marBottom w:val="0"/>
          <w:divBdr>
            <w:top w:val="none" w:sz="0" w:space="0" w:color="auto"/>
            <w:left w:val="none" w:sz="0" w:space="0" w:color="auto"/>
            <w:bottom w:val="none" w:sz="0" w:space="0" w:color="auto"/>
            <w:right w:val="none" w:sz="0" w:space="0" w:color="auto"/>
          </w:divBdr>
        </w:div>
      </w:divsChild>
    </w:div>
    <w:div w:id="133716149">
      <w:bodyDiv w:val="1"/>
      <w:marLeft w:val="0"/>
      <w:marRight w:val="0"/>
      <w:marTop w:val="0"/>
      <w:marBottom w:val="0"/>
      <w:divBdr>
        <w:top w:val="none" w:sz="0" w:space="0" w:color="auto"/>
        <w:left w:val="none" w:sz="0" w:space="0" w:color="auto"/>
        <w:bottom w:val="none" w:sz="0" w:space="0" w:color="auto"/>
        <w:right w:val="none" w:sz="0" w:space="0" w:color="auto"/>
      </w:divBdr>
      <w:divsChild>
        <w:div w:id="1789815022">
          <w:marLeft w:val="0"/>
          <w:marRight w:val="0"/>
          <w:marTop w:val="0"/>
          <w:marBottom w:val="0"/>
          <w:divBdr>
            <w:top w:val="none" w:sz="0" w:space="0" w:color="auto"/>
            <w:left w:val="none" w:sz="0" w:space="0" w:color="auto"/>
            <w:bottom w:val="none" w:sz="0" w:space="0" w:color="auto"/>
            <w:right w:val="none" w:sz="0" w:space="0" w:color="auto"/>
          </w:divBdr>
        </w:div>
      </w:divsChild>
    </w:div>
    <w:div w:id="169376063">
      <w:bodyDiv w:val="1"/>
      <w:marLeft w:val="0"/>
      <w:marRight w:val="0"/>
      <w:marTop w:val="0"/>
      <w:marBottom w:val="0"/>
      <w:divBdr>
        <w:top w:val="none" w:sz="0" w:space="0" w:color="auto"/>
        <w:left w:val="none" w:sz="0" w:space="0" w:color="auto"/>
        <w:bottom w:val="none" w:sz="0" w:space="0" w:color="auto"/>
        <w:right w:val="none" w:sz="0" w:space="0" w:color="auto"/>
      </w:divBdr>
      <w:divsChild>
        <w:div w:id="160631542">
          <w:marLeft w:val="0"/>
          <w:marRight w:val="0"/>
          <w:marTop w:val="0"/>
          <w:marBottom w:val="0"/>
          <w:divBdr>
            <w:top w:val="none" w:sz="0" w:space="0" w:color="auto"/>
            <w:left w:val="none" w:sz="0" w:space="0" w:color="auto"/>
            <w:bottom w:val="none" w:sz="0" w:space="0" w:color="auto"/>
            <w:right w:val="none" w:sz="0" w:space="0" w:color="auto"/>
          </w:divBdr>
        </w:div>
      </w:divsChild>
    </w:div>
    <w:div w:id="238518055">
      <w:bodyDiv w:val="1"/>
      <w:marLeft w:val="0"/>
      <w:marRight w:val="0"/>
      <w:marTop w:val="0"/>
      <w:marBottom w:val="0"/>
      <w:divBdr>
        <w:top w:val="none" w:sz="0" w:space="0" w:color="auto"/>
        <w:left w:val="none" w:sz="0" w:space="0" w:color="auto"/>
        <w:bottom w:val="none" w:sz="0" w:space="0" w:color="auto"/>
        <w:right w:val="none" w:sz="0" w:space="0" w:color="auto"/>
      </w:divBdr>
      <w:divsChild>
        <w:div w:id="1054619465">
          <w:marLeft w:val="0"/>
          <w:marRight w:val="0"/>
          <w:marTop w:val="0"/>
          <w:marBottom w:val="0"/>
          <w:divBdr>
            <w:top w:val="none" w:sz="0" w:space="0" w:color="auto"/>
            <w:left w:val="none" w:sz="0" w:space="0" w:color="auto"/>
            <w:bottom w:val="none" w:sz="0" w:space="0" w:color="auto"/>
            <w:right w:val="none" w:sz="0" w:space="0" w:color="auto"/>
          </w:divBdr>
          <w:divsChild>
            <w:div w:id="147726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16926">
      <w:bodyDiv w:val="1"/>
      <w:marLeft w:val="0"/>
      <w:marRight w:val="0"/>
      <w:marTop w:val="0"/>
      <w:marBottom w:val="0"/>
      <w:divBdr>
        <w:top w:val="none" w:sz="0" w:space="0" w:color="auto"/>
        <w:left w:val="none" w:sz="0" w:space="0" w:color="auto"/>
        <w:bottom w:val="none" w:sz="0" w:space="0" w:color="auto"/>
        <w:right w:val="none" w:sz="0" w:space="0" w:color="auto"/>
      </w:divBdr>
    </w:div>
    <w:div w:id="290017282">
      <w:bodyDiv w:val="1"/>
      <w:marLeft w:val="0"/>
      <w:marRight w:val="0"/>
      <w:marTop w:val="0"/>
      <w:marBottom w:val="0"/>
      <w:divBdr>
        <w:top w:val="none" w:sz="0" w:space="0" w:color="auto"/>
        <w:left w:val="none" w:sz="0" w:space="0" w:color="auto"/>
        <w:bottom w:val="none" w:sz="0" w:space="0" w:color="auto"/>
        <w:right w:val="none" w:sz="0" w:space="0" w:color="auto"/>
      </w:divBdr>
      <w:divsChild>
        <w:div w:id="800615245">
          <w:marLeft w:val="0"/>
          <w:marRight w:val="0"/>
          <w:marTop w:val="0"/>
          <w:marBottom w:val="0"/>
          <w:divBdr>
            <w:top w:val="none" w:sz="0" w:space="0" w:color="auto"/>
            <w:left w:val="none" w:sz="0" w:space="0" w:color="auto"/>
            <w:bottom w:val="none" w:sz="0" w:space="0" w:color="auto"/>
            <w:right w:val="none" w:sz="0" w:space="0" w:color="auto"/>
          </w:divBdr>
        </w:div>
      </w:divsChild>
    </w:div>
    <w:div w:id="292103749">
      <w:bodyDiv w:val="1"/>
      <w:marLeft w:val="0"/>
      <w:marRight w:val="0"/>
      <w:marTop w:val="0"/>
      <w:marBottom w:val="0"/>
      <w:divBdr>
        <w:top w:val="none" w:sz="0" w:space="0" w:color="auto"/>
        <w:left w:val="none" w:sz="0" w:space="0" w:color="auto"/>
        <w:bottom w:val="none" w:sz="0" w:space="0" w:color="auto"/>
        <w:right w:val="none" w:sz="0" w:space="0" w:color="auto"/>
      </w:divBdr>
      <w:divsChild>
        <w:div w:id="122582348">
          <w:marLeft w:val="0"/>
          <w:marRight w:val="0"/>
          <w:marTop w:val="0"/>
          <w:marBottom w:val="0"/>
          <w:divBdr>
            <w:top w:val="none" w:sz="0" w:space="0" w:color="auto"/>
            <w:left w:val="none" w:sz="0" w:space="0" w:color="auto"/>
            <w:bottom w:val="none" w:sz="0" w:space="0" w:color="auto"/>
            <w:right w:val="none" w:sz="0" w:space="0" w:color="auto"/>
          </w:divBdr>
        </w:div>
      </w:divsChild>
    </w:div>
    <w:div w:id="296378114">
      <w:bodyDiv w:val="1"/>
      <w:marLeft w:val="0"/>
      <w:marRight w:val="0"/>
      <w:marTop w:val="0"/>
      <w:marBottom w:val="0"/>
      <w:divBdr>
        <w:top w:val="none" w:sz="0" w:space="0" w:color="auto"/>
        <w:left w:val="none" w:sz="0" w:space="0" w:color="auto"/>
        <w:bottom w:val="none" w:sz="0" w:space="0" w:color="auto"/>
        <w:right w:val="none" w:sz="0" w:space="0" w:color="auto"/>
      </w:divBdr>
      <w:divsChild>
        <w:div w:id="1206874244">
          <w:marLeft w:val="0"/>
          <w:marRight w:val="0"/>
          <w:marTop w:val="0"/>
          <w:marBottom w:val="0"/>
          <w:divBdr>
            <w:top w:val="none" w:sz="0" w:space="0" w:color="auto"/>
            <w:left w:val="none" w:sz="0" w:space="0" w:color="auto"/>
            <w:bottom w:val="none" w:sz="0" w:space="0" w:color="auto"/>
            <w:right w:val="none" w:sz="0" w:space="0" w:color="auto"/>
          </w:divBdr>
        </w:div>
      </w:divsChild>
    </w:div>
    <w:div w:id="348339629">
      <w:bodyDiv w:val="1"/>
      <w:marLeft w:val="0"/>
      <w:marRight w:val="0"/>
      <w:marTop w:val="0"/>
      <w:marBottom w:val="0"/>
      <w:divBdr>
        <w:top w:val="none" w:sz="0" w:space="0" w:color="auto"/>
        <w:left w:val="none" w:sz="0" w:space="0" w:color="auto"/>
        <w:bottom w:val="none" w:sz="0" w:space="0" w:color="auto"/>
        <w:right w:val="none" w:sz="0" w:space="0" w:color="auto"/>
      </w:divBdr>
    </w:div>
    <w:div w:id="530071815">
      <w:bodyDiv w:val="1"/>
      <w:marLeft w:val="0"/>
      <w:marRight w:val="0"/>
      <w:marTop w:val="0"/>
      <w:marBottom w:val="0"/>
      <w:divBdr>
        <w:top w:val="none" w:sz="0" w:space="0" w:color="auto"/>
        <w:left w:val="none" w:sz="0" w:space="0" w:color="auto"/>
        <w:bottom w:val="none" w:sz="0" w:space="0" w:color="auto"/>
        <w:right w:val="none" w:sz="0" w:space="0" w:color="auto"/>
      </w:divBdr>
    </w:div>
    <w:div w:id="657029571">
      <w:bodyDiv w:val="1"/>
      <w:marLeft w:val="0"/>
      <w:marRight w:val="0"/>
      <w:marTop w:val="0"/>
      <w:marBottom w:val="0"/>
      <w:divBdr>
        <w:top w:val="none" w:sz="0" w:space="0" w:color="auto"/>
        <w:left w:val="none" w:sz="0" w:space="0" w:color="auto"/>
        <w:bottom w:val="none" w:sz="0" w:space="0" w:color="auto"/>
        <w:right w:val="none" w:sz="0" w:space="0" w:color="auto"/>
      </w:divBdr>
      <w:divsChild>
        <w:div w:id="54592413">
          <w:marLeft w:val="0"/>
          <w:marRight w:val="0"/>
          <w:marTop w:val="0"/>
          <w:marBottom w:val="0"/>
          <w:divBdr>
            <w:top w:val="none" w:sz="0" w:space="0" w:color="auto"/>
            <w:left w:val="none" w:sz="0" w:space="0" w:color="auto"/>
            <w:bottom w:val="none" w:sz="0" w:space="0" w:color="auto"/>
            <w:right w:val="none" w:sz="0" w:space="0" w:color="auto"/>
          </w:divBdr>
          <w:divsChild>
            <w:div w:id="88703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0479">
      <w:bodyDiv w:val="1"/>
      <w:marLeft w:val="0"/>
      <w:marRight w:val="0"/>
      <w:marTop w:val="0"/>
      <w:marBottom w:val="0"/>
      <w:divBdr>
        <w:top w:val="none" w:sz="0" w:space="0" w:color="auto"/>
        <w:left w:val="none" w:sz="0" w:space="0" w:color="auto"/>
        <w:bottom w:val="none" w:sz="0" w:space="0" w:color="auto"/>
        <w:right w:val="none" w:sz="0" w:space="0" w:color="auto"/>
      </w:divBdr>
      <w:divsChild>
        <w:div w:id="174537359">
          <w:marLeft w:val="0"/>
          <w:marRight w:val="0"/>
          <w:marTop w:val="0"/>
          <w:marBottom w:val="0"/>
          <w:divBdr>
            <w:top w:val="none" w:sz="0" w:space="0" w:color="auto"/>
            <w:left w:val="none" w:sz="0" w:space="0" w:color="auto"/>
            <w:bottom w:val="none" w:sz="0" w:space="0" w:color="auto"/>
            <w:right w:val="none" w:sz="0" w:space="0" w:color="auto"/>
          </w:divBdr>
        </w:div>
      </w:divsChild>
    </w:div>
    <w:div w:id="687409189">
      <w:bodyDiv w:val="1"/>
      <w:marLeft w:val="0"/>
      <w:marRight w:val="0"/>
      <w:marTop w:val="0"/>
      <w:marBottom w:val="0"/>
      <w:divBdr>
        <w:top w:val="none" w:sz="0" w:space="0" w:color="auto"/>
        <w:left w:val="none" w:sz="0" w:space="0" w:color="auto"/>
        <w:bottom w:val="none" w:sz="0" w:space="0" w:color="auto"/>
        <w:right w:val="none" w:sz="0" w:space="0" w:color="auto"/>
      </w:divBdr>
      <w:divsChild>
        <w:div w:id="1397047492">
          <w:marLeft w:val="0"/>
          <w:marRight w:val="0"/>
          <w:marTop w:val="0"/>
          <w:marBottom w:val="0"/>
          <w:divBdr>
            <w:top w:val="none" w:sz="0" w:space="0" w:color="auto"/>
            <w:left w:val="none" w:sz="0" w:space="0" w:color="auto"/>
            <w:bottom w:val="none" w:sz="0" w:space="0" w:color="auto"/>
            <w:right w:val="none" w:sz="0" w:space="0" w:color="auto"/>
          </w:divBdr>
        </w:div>
      </w:divsChild>
    </w:div>
    <w:div w:id="708146374">
      <w:bodyDiv w:val="1"/>
      <w:marLeft w:val="0"/>
      <w:marRight w:val="0"/>
      <w:marTop w:val="0"/>
      <w:marBottom w:val="0"/>
      <w:divBdr>
        <w:top w:val="none" w:sz="0" w:space="0" w:color="auto"/>
        <w:left w:val="none" w:sz="0" w:space="0" w:color="auto"/>
        <w:bottom w:val="none" w:sz="0" w:space="0" w:color="auto"/>
        <w:right w:val="none" w:sz="0" w:space="0" w:color="auto"/>
      </w:divBdr>
      <w:divsChild>
        <w:div w:id="1687124838">
          <w:marLeft w:val="0"/>
          <w:marRight w:val="0"/>
          <w:marTop w:val="0"/>
          <w:marBottom w:val="0"/>
          <w:divBdr>
            <w:top w:val="none" w:sz="0" w:space="0" w:color="auto"/>
            <w:left w:val="none" w:sz="0" w:space="0" w:color="auto"/>
            <w:bottom w:val="none" w:sz="0" w:space="0" w:color="auto"/>
            <w:right w:val="none" w:sz="0" w:space="0" w:color="auto"/>
          </w:divBdr>
        </w:div>
      </w:divsChild>
    </w:div>
    <w:div w:id="734207184">
      <w:bodyDiv w:val="1"/>
      <w:marLeft w:val="0"/>
      <w:marRight w:val="0"/>
      <w:marTop w:val="0"/>
      <w:marBottom w:val="0"/>
      <w:divBdr>
        <w:top w:val="none" w:sz="0" w:space="0" w:color="auto"/>
        <w:left w:val="none" w:sz="0" w:space="0" w:color="auto"/>
        <w:bottom w:val="none" w:sz="0" w:space="0" w:color="auto"/>
        <w:right w:val="none" w:sz="0" w:space="0" w:color="auto"/>
      </w:divBdr>
    </w:div>
    <w:div w:id="736052360">
      <w:bodyDiv w:val="1"/>
      <w:marLeft w:val="0"/>
      <w:marRight w:val="0"/>
      <w:marTop w:val="0"/>
      <w:marBottom w:val="0"/>
      <w:divBdr>
        <w:top w:val="none" w:sz="0" w:space="0" w:color="auto"/>
        <w:left w:val="none" w:sz="0" w:space="0" w:color="auto"/>
        <w:bottom w:val="none" w:sz="0" w:space="0" w:color="auto"/>
        <w:right w:val="none" w:sz="0" w:space="0" w:color="auto"/>
      </w:divBdr>
    </w:div>
    <w:div w:id="783575204">
      <w:bodyDiv w:val="1"/>
      <w:marLeft w:val="0"/>
      <w:marRight w:val="0"/>
      <w:marTop w:val="0"/>
      <w:marBottom w:val="0"/>
      <w:divBdr>
        <w:top w:val="none" w:sz="0" w:space="0" w:color="auto"/>
        <w:left w:val="none" w:sz="0" w:space="0" w:color="auto"/>
        <w:bottom w:val="none" w:sz="0" w:space="0" w:color="auto"/>
        <w:right w:val="none" w:sz="0" w:space="0" w:color="auto"/>
      </w:divBdr>
    </w:div>
    <w:div w:id="808479668">
      <w:bodyDiv w:val="1"/>
      <w:marLeft w:val="0"/>
      <w:marRight w:val="0"/>
      <w:marTop w:val="0"/>
      <w:marBottom w:val="0"/>
      <w:divBdr>
        <w:top w:val="none" w:sz="0" w:space="0" w:color="auto"/>
        <w:left w:val="none" w:sz="0" w:space="0" w:color="auto"/>
        <w:bottom w:val="none" w:sz="0" w:space="0" w:color="auto"/>
        <w:right w:val="none" w:sz="0" w:space="0" w:color="auto"/>
      </w:divBdr>
    </w:div>
    <w:div w:id="812794864">
      <w:bodyDiv w:val="1"/>
      <w:marLeft w:val="0"/>
      <w:marRight w:val="0"/>
      <w:marTop w:val="0"/>
      <w:marBottom w:val="0"/>
      <w:divBdr>
        <w:top w:val="none" w:sz="0" w:space="0" w:color="auto"/>
        <w:left w:val="none" w:sz="0" w:space="0" w:color="auto"/>
        <w:bottom w:val="none" w:sz="0" w:space="0" w:color="auto"/>
        <w:right w:val="none" w:sz="0" w:space="0" w:color="auto"/>
      </w:divBdr>
    </w:div>
    <w:div w:id="1036005063">
      <w:bodyDiv w:val="1"/>
      <w:marLeft w:val="0"/>
      <w:marRight w:val="0"/>
      <w:marTop w:val="0"/>
      <w:marBottom w:val="0"/>
      <w:divBdr>
        <w:top w:val="none" w:sz="0" w:space="0" w:color="auto"/>
        <w:left w:val="none" w:sz="0" w:space="0" w:color="auto"/>
        <w:bottom w:val="none" w:sz="0" w:space="0" w:color="auto"/>
        <w:right w:val="none" w:sz="0" w:space="0" w:color="auto"/>
      </w:divBdr>
      <w:divsChild>
        <w:div w:id="73598314">
          <w:marLeft w:val="0"/>
          <w:marRight w:val="0"/>
          <w:marTop w:val="0"/>
          <w:marBottom w:val="0"/>
          <w:divBdr>
            <w:top w:val="none" w:sz="0" w:space="0" w:color="auto"/>
            <w:left w:val="none" w:sz="0" w:space="0" w:color="auto"/>
            <w:bottom w:val="none" w:sz="0" w:space="0" w:color="auto"/>
            <w:right w:val="none" w:sz="0" w:space="0" w:color="auto"/>
          </w:divBdr>
          <w:divsChild>
            <w:div w:id="92087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2958">
      <w:bodyDiv w:val="1"/>
      <w:marLeft w:val="0"/>
      <w:marRight w:val="0"/>
      <w:marTop w:val="0"/>
      <w:marBottom w:val="0"/>
      <w:divBdr>
        <w:top w:val="none" w:sz="0" w:space="0" w:color="auto"/>
        <w:left w:val="none" w:sz="0" w:space="0" w:color="auto"/>
        <w:bottom w:val="none" w:sz="0" w:space="0" w:color="auto"/>
        <w:right w:val="none" w:sz="0" w:space="0" w:color="auto"/>
      </w:divBdr>
      <w:divsChild>
        <w:div w:id="1821994417">
          <w:marLeft w:val="0"/>
          <w:marRight w:val="0"/>
          <w:marTop w:val="0"/>
          <w:marBottom w:val="0"/>
          <w:divBdr>
            <w:top w:val="none" w:sz="0" w:space="0" w:color="auto"/>
            <w:left w:val="none" w:sz="0" w:space="0" w:color="auto"/>
            <w:bottom w:val="none" w:sz="0" w:space="0" w:color="auto"/>
            <w:right w:val="none" w:sz="0" w:space="0" w:color="auto"/>
          </w:divBdr>
        </w:div>
      </w:divsChild>
    </w:div>
    <w:div w:id="1054238307">
      <w:bodyDiv w:val="1"/>
      <w:marLeft w:val="0"/>
      <w:marRight w:val="0"/>
      <w:marTop w:val="0"/>
      <w:marBottom w:val="0"/>
      <w:divBdr>
        <w:top w:val="none" w:sz="0" w:space="0" w:color="auto"/>
        <w:left w:val="none" w:sz="0" w:space="0" w:color="auto"/>
        <w:bottom w:val="none" w:sz="0" w:space="0" w:color="auto"/>
        <w:right w:val="none" w:sz="0" w:space="0" w:color="auto"/>
      </w:divBdr>
      <w:divsChild>
        <w:div w:id="478500061">
          <w:marLeft w:val="0"/>
          <w:marRight w:val="0"/>
          <w:marTop w:val="0"/>
          <w:marBottom w:val="0"/>
          <w:divBdr>
            <w:top w:val="none" w:sz="0" w:space="0" w:color="auto"/>
            <w:left w:val="none" w:sz="0" w:space="0" w:color="auto"/>
            <w:bottom w:val="none" w:sz="0" w:space="0" w:color="auto"/>
            <w:right w:val="none" w:sz="0" w:space="0" w:color="auto"/>
          </w:divBdr>
        </w:div>
      </w:divsChild>
    </w:div>
    <w:div w:id="1058240330">
      <w:bodyDiv w:val="1"/>
      <w:marLeft w:val="0"/>
      <w:marRight w:val="0"/>
      <w:marTop w:val="0"/>
      <w:marBottom w:val="0"/>
      <w:divBdr>
        <w:top w:val="none" w:sz="0" w:space="0" w:color="auto"/>
        <w:left w:val="none" w:sz="0" w:space="0" w:color="auto"/>
        <w:bottom w:val="none" w:sz="0" w:space="0" w:color="auto"/>
        <w:right w:val="none" w:sz="0" w:space="0" w:color="auto"/>
      </w:divBdr>
      <w:divsChild>
        <w:div w:id="1919171179">
          <w:marLeft w:val="0"/>
          <w:marRight w:val="0"/>
          <w:marTop w:val="0"/>
          <w:marBottom w:val="0"/>
          <w:divBdr>
            <w:top w:val="none" w:sz="0" w:space="0" w:color="auto"/>
            <w:left w:val="none" w:sz="0" w:space="0" w:color="auto"/>
            <w:bottom w:val="none" w:sz="0" w:space="0" w:color="auto"/>
            <w:right w:val="none" w:sz="0" w:space="0" w:color="auto"/>
          </w:divBdr>
        </w:div>
      </w:divsChild>
    </w:div>
    <w:div w:id="1097559589">
      <w:bodyDiv w:val="1"/>
      <w:marLeft w:val="0"/>
      <w:marRight w:val="0"/>
      <w:marTop w:val="0"/>
      <w:marBottom w:val="0"/>
      <w:divBdr>
        <w:top w:val="none" w:sz="0" w:space="0" w:color="auto"/>
        <w:left w:val="none" w:sz="0" w:space="0" w:color="auto"/>
        <w:bottom w:val="none" w:sz="0" w:space="0" w:color="auto"/>
        <w:right w:val="none" w:sz="0" w:space="0" w:color="auto"/>
      </w:divBdr>
      <w:divsChild>
        <w:div w:id="1794009501">
          <w:marLeft w:val="0"/>
          <w:marRight w:val="0"/>
          <w:marTop w:val="0"/>
          <w:marBottom w:val="0"/>
          <w:divBdr>
            <w:top w:val="none" w:sz="0" w:space="0" w:color="auto"/>
            <w:left w:val="none" w:sz="0" w:space="0" w:color="auto"/>
            <w:bottom w:val="none" w:sz="0" w:space="0" w:color="auto"/>
            <w:right w:val="none" w:sz="0" w:space="0" w:color="auto"/>
          </w:divBdr>
        </w:div>
      </w:divsChild>
    </w:div>
    <w:div w:id="1097560970">
      <w:bodyDiv w:val="1"/>
      <w:marLeft w:val="0"/>
      <w:marRight w:val="0"/>
      <w:marTop w:val="0"/>
      <w:marBottom w:val="0"/>
      <w:divBdr>
        <w:top w:val="none" w:sz="0" w:space="0" w:color="auto"/>
        <w:left w:val="none" w:sz="0" w:space="0" w:color="auto"/>
        <w:bottom w:val="none" w:sz="0" w:space="0" w:color="auto"/>
        <w:right w:val="none" w:sz="0" w:space="0" w:color="auto"/>
      </w:divBdr>
      <w:divsChild>
        <w:div w:id="1035038326">
          <w:marLeft w:val="0"/>
          <w:marRight w:val="0"/>
          <w:marTop w:val="0"/>
          <w:marBottom w:val="0"/>
          <w:divBdr>
            <w:top w:val="none" w:sz="0" w:space="0" w:color="auto"/>
            <w:left w:val="none" w:sz="0" w:space="0" w:color="auto"/>
            <w:bottom w:val="none" w:sz="0" w:space="0" w:color="auto"/>
            <w:right w:val="none" w:sz="0" w:space="0" w:color="auto"/>
          </w:divBdr>
        </w:div>
      </w:divsChild>
    </w:div>
    <w:div w:id="1124159787">
      <w:bodyDiv w:val="1"/>
      <w:marLeft w:val="0"/>
      <w:marRight w:val="0"/>
      <w:marTop w:val="0"/>
      <w:marBottom w:val="0"/>
      <w:divBdr>
        <w:top w:val="none" w:sz="0" w:space="0" w:color="auto"/>
        <w:left w:val="none" w:sz="0" w:space="0" w:color="auto"/>
        <w:bottom w:val="none" w:sz="0" w:space="0" w:color="auto"/>
        <w:right w:val="none" w:sz="0" w:space="0" w:color="auto"/>
      </w:divBdr>
      <w:divsChild>
        <w:div w:id="345139466">
          <w:marLeft w:val="0"/>
          <w:marRight w:val="0"/>
          <w:marTop w:val="0"/>
          <w:marBottom w:val="0"/>
          <w:divBdr>
            <w:top w:val="none" w:sz="0" w:space="0" w:color="auto"/>
            <w:left w:val="none" w:sz="0" w:space="0" w:color="auto"/>
            <w:bottom w:val="none" w:sz="0" w:space="0" w:color="auto"/>
            <w:right w:val="none" w:sz="0" w:space="0" w:color="auto"/>
          </w:divBdr>
        </w:div>
      </w:divsChild>
    </w:div>
    <w:div w:id="1192106772">
      <w:bodyDiv w:val="1"/>
      <w:marLeft w:val="0"/>
      <w:marRight w:val="0"/>
      <w:marTop w:val="0"/>
      <w:marBottom w:val="0"/>
      <w:divBdr>
        <w:top w:val="none" w:sz="0" w:space="0" w:color="auto"/>
        <w:left w:val="none" w:sz="0" w:space="0" w:color="auto"/>
        <w:bottom w:val="none" w:sz="0" w:space="0" w:color="auto"/>
        <w:right w:val="none" w:sz="0" w:space="0" w:color="auto"/>
      </w:divBdr>
    </w:div>
    <w:div w:id="1282298653">
      <w:bodyDiv w:val="1"/>
      <w:marLeft w:val="0"/>
      <w:marRight w:val="0"/>
      <w:marTop w:val="0"/>
      <w:marBottom w:val="0"/>
      <w:divBdr>
        <w:top w:val="none" w:sz="0" w:space="0" w:color="auto"/>
        <w:left w:val="none" w:sz="0" w:space="0" w:color="auto"/>
        <w:bottom w:val="none" w:sz="0" w:space="0" w:color="auto"/>
        <w:right w:val="none" w:sz="0" w:space="0" w:color="auto"/>
      </w:divBdr>
      <w:divsChild>
        <w:div w:id="777725449">
          <w:marLeft w:val="0"/>
          <w:marRight w:val="0"/>
          <w:marTop w:val="0"/>
          <w:marBottom w:val="0"/>
          <w:divBdr>
            <w:top w:val="none" w:sz="0" w:space="0" w:color="auto"/>
            <w:left w:val="none" w:sz="0" w:space="0" w:color="auto"/>
            <w:bottom w:val="none" w:sz="0" w:space="0" w:color="auto"/>
            <w:right w:val="none" w:sz="0" w:space="0" w:color="auto"/>
          </w:divBdr>
        </w:div>
      </w:divsChild>
    </w:div>
    <w:div w:id="1307708966">
      <w:bodyDiv w:val="1"/>
      <w:marLeft w:val="0"/>
      <w:marRight w:val="0"/>
      <w:marTop w:val="0"/>
      <w:marBottom w:val="0"/>
      <w:divBdr>
        <w:top w:val="none" w:sz="0" w:space="0" w:color="auto"/>
        <w:left w:val="none" w:sz="0" w:space="0" w:color="auto"/>
        <w:bottom w:val="none" w:sz="0" w:space="0" w:color="auto"/>
        <w:right w:val="none" w:sz="0" w:space="0" w:color="auto"/>
      </w:divBdr>
      <w:divsChild>
        <w:div w:id="395514653">
          <w:marLeft w:val="0"/>
          <w:marRight w:val="0"/>
          <w:marTop w:val="0"/>
          <w:marBottom w:val="0"/>
          <w:divBdr>
            <w:top w:val="none" w:sz="0" w:space="0" w:color="auto"/>
            <w:left w:val="none" w:sz="0" w:space="0" w:color="auto"/>
            <w:bottom w:val="none" w:sz="0" w:space="0" w:color="auto"/>
            <w:right w:val="none" w:sz="0" w:space="0" w:color="auto"/>
          </w:divBdr>
        </w:div>
      </w:divsChild>
    </w:div>
    <w:div w:id="1487894903">
      <w:bodyDiv w:val="1"/>
      <w:marLeft w:val="0"/>
      <w:marRight w:val="0"/>
      <w:marTop w:val="0"/>
      <w:marBottom w:val="0"/>
      <w:divBdr>
        <w:top w:val="none" w:sz="0" w:space="0" w:color="auto"/>
        <w:left w:val="none" w:sz="0" w:space="0" w:color="auto"/>
        <w:bottom w:val="none" w:sz="0" w:space="0" w:color="auto"/>
        <w:right w:val="none" w:sz="0" w:space="0" w:color="auto"/>
      </w:divBdr>
      <w:divsChild>
        <w:div w:id="1990479363">
          <w:marLeft w:val="0"/>
          <w:marRight w:val="0"/>
          <w:marTop w:val="0"/>
          <w:marBottom w:val="0"/>
          <w:divBdr>
            <w:top w:val="none" w:sz="0" w:space="0" w:color="auto"/>
            <w:left w:val="none" w:sz="0" w:space="0" w:color="auto"/>
            <w:bottom w:val="none" w:sz="0" w:space="0" w:color="auto"/>
            <w:right w:val="none" w:sz="0" w:space="0" w:color="auto"/>
          </w:divBdr>
          <w:divsChild>
            <w:div w:id="4454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5547">
      <w:bodyDiv w:val="1"/>
      <w:marLeft w:val="0"/>
      <w:marRight w:val="0"/>
      <w:marTop w:val="0"/>
      <w:marBottom w:val="0"/>
      <w:divBdr>
        <w:top w:val="none" w:sz="0" w:space="0" w:color="auto"/>
        <w:left w:val="none" w:sz="0" w:space="0" w:color="auto"/>
        <w:bottom w:val="none" w:sz="0" w:space="0" w:color="auto"/>
        <w:right w:val="none" w:sz="0" w:space="0" w:color="auto"/>
      </w:divBdr>
      <w:divsChild>
        <w:div w:id="2037802030">
          <w:marLeft w:val="0"/>
          <w:marRight w:val="0"/>
          <w:marTop w:val="0"/>
          <w:marBottom w:val="0"/>
          <w:divBdr>
            <w:top w:val="none" w:sz="0" w:space="0" w:color="auto"/>
            <w:left w:val="none" w:sz="0" w:space="0" w:color="auto"/>
            <w:bottom w:val="none" w:sz="0" w:space="0" w:color="auto"/>
            <w:right w:val="none" w:sz="0" w:space="0" w:color="auto"/>
          </w:divBdr>
          <w:divsChild>
            <w:div w:id="19683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9026">
      <w:bodyDiv w:val="1"/>
      <w:marLeft w:val="0"/>
      <w:marRight w:val="0"/>
      <w:marTop w:val="0"/>
      <w:marBottom w:val="0"/>
      <w:divBdr>
        <w:top w:val="none" w:sz="0" w:space="0" w:color="auto"/>
        <w:left w:val="none" w:sz="0" w:space="0" w:color="auto"/>
        <w:bottom w:val="none" w:sz="0" w:space="0" w:color="auto"/>
        <w:right w:val="none" w:sz="0" w:space="0" w:color="auto"/>
      </w:divBdr>
      <w:divsChild>
        <w:div w:id="972491532">
          <w:marLeft w:val="0"/>
          <w:marRight w:val="0"/>
          <w:marTop w:val="0"/>
          <w:marBottom w:val="0"/>
          <w:divBdr>
            <w:top w:val="none" w:sz="0" w:space="0" w:color="auto"/>
            <w:left w:val="none" w:sz="0" w:space="0" w:color="auto"/>
            <w:bottom w:val="none" w:sz="0" w:space="0" w:color="auto"/>
            <w:right w:val="none" w:sz="0" w:space="0" w:color="auto"/>
          </w:divBdr>
        </w:div>
      </w:divsChild>
    </w:div>
    <w:div w:id="1665356330">
      <w:bodyDiv w:val="1"/>
      <w:marLeft w:val="0"/>
      <w:marRight w:val="0"/>
      <w:marTop w:val="0"/>
      <w:marBottom w:val="0"/>
      <w:divBdr>
        <w:top w:val="none" w:sz="0" w:space="0" w:color="auto"/>
        <w:left w:val="none" w:sz="0" w:space="0" w:color="auto"/>
        <w:bottom w:val="none" w:sz="0" w:space="0" w:color="auto"/>
        <w:right w:val="none" w:sz="0" w:space="0" w:color="auto"/>
      </w:divBdr>
      <w:divsChild>
        <w:div w:id="595211247">
          <w:marLeft w:val="0"/>
          <w:marRight w:val="0"/>
          <w:marTop w:val="0"/>
          <w:marBottom w:val="0"/>
          <w:divBdr>
            <w:top w:val="none" w:sz="0" w:space="0" w:color="auto"/>
            <w:left w:val="none" w:sz="0" w:space="0" w:color="auto"/>
            <w:bottom w:val="none" w:sz="0" w:space="0" w:color="auto"/>
            <w:right w:val="none" w:sz="0" w:space="0" w:color="auto"/>
          </w:divBdr>
        </w:div>
      </w:divsChild>
    </w:div>
    <w:div w:id="1690327793">
      <w:bodyDiv w:val="1"/>
      <w:marLeft w:val="0"/>
      <w:marRight w:val="0"/>
      <w:marTop w:val="0"/>
      <w:marBottom w:val="0"/>
      <w:divBdr>
        <w:top w:val="none" w:sz="0" w:space="0" w:color="auto"/>
        <w:left w:val="none" w:sz="0" w:space="0" w:color="auto"/>
        <w:bottom w:val="none" w:sz="0" w:space="0" w:color="auto"/>
        <w:right w:val="none" w:sz="0" w:space="0" w:color="auto"/>
      </w:divBdr>
      <w:divsChild>
        <w:div w:id="1152134874">
          <w:marLeft w:val="0"/>
          <w:marRight w:val="0"/>
          <w:marTop w:val="0"/>
          <w:marBottom w:val="0"/>
          <w:divBdr>
            <w:top w:val="none" w:sz="0" w:space="0" w:color="auto"/>
            <w:left w:val="none" w:sz="0" w:space="0" w:color="auto"/>
            <w:bottom w:val="none" w:sz="0" w:space="0" w:color="auto"/>
            <w:right w:val="none" w:sz="0" w:space="0" w:color="auto"/>
          </w:divBdr>
        </w:div>
      </w:divsChild>
    </w:div>
    <w:div w:id="1744909558">
      <w:bodyDiv w:val="1"/>
      <w:marLeft w:val="0"/>
      <w:marRight w:val="0"/>
      <w:marTop w:val="0"/>
      <w:marBottom w:val="0"/>
      <w:divBdr>
        <w:top w:val="none" w:sz="0" w:space="0" w:color="auto"/>
        <w:left w:val="none" w:sz="0" w:space="0" w:color="auto"/>
        <w:bottom w:val="none" w:sz="0" w:space="0" w:color="auto"/>
        <w:right w:val="none" w:sz="0" w:space="0" w:color="auto"/>
      </w:divBdr>
      <w:divsChild>
        <w:div w:id="365329156">
          <w:marLeft w:val="0"/>
          <w:marRight w:val="0"/>
          <w:marTop w:val="0"/>
          <w:marBottom w:val="0"/>
          <w:divBdr>
            <w:top w:val="none" w:sz="0" w:space="0" w:color="auto"/>
            <w:left w:val="none" w:sz="0" w:space="0" w:color="auto"/>
            <w:bottom w:val="none" w:sz="0" w:space="0" w:color="auto"/>
            <w:right w:val="none" w:sz="0" w:space="0" w:color="auto"/>
          </w:divBdr>
        </w:div>
      </w:divsChild>
    </w:div>
    <w:div w:id="1766345826">
      <w:bodyDiv w:val="1"/>
      <w:marLeft w:val="0"/>
      <w:marRight w:val="0"/>
      <w:marTop w:val="0"/>
      <w:marBottom w:val="0"/>
      <w:divBdr>
        <w:top w:val="none" w:sz="0" w:space="0" w:color="auto"/>
        <w:left w:val="none" w:sz="0" w:space="0" w:color="auto"/>
        <w:bottom w:val="none" w:sz="0" w:space="0" w:color="auto"/>
        <w:right w:val="none" w:sz="0" w:space="0" w:color="auto"/>
      </w:divBdr>
      <w:divsChild>
        <w:div w:id="483474295">
          <w:marLeft w:val="0"/>
          <w:marRight w:val="0"/>
          <w:marTop w:val="0"/>
          <w:marBottom w:val="0"/>
          <w:divBdr>
            <w:top w:val="none" w:sz="0" w:space="0" w:color="auto"/>
            <w:left w:val="none" w:sz="0" w:space="0" w:color="auto"/>
            <w:bottom w:val="none" w:sz="0" w:space="0" w:color="auto"/>
            <w:right w:val="none" w:sz="0" w:space="0" w:color="auto"/>
          </w:divBdr>
        </w:div>
      </w:divsChild>
    </w:div>
    <w:div w:id="1788233863">
      <w:bodyDiv w:val="1"/>
      <w:marLeft w:val="0"/>
      <w:marRight w:val="0"/>
      <w:marTop w:val="0"/>
      <w:marBottom w:val="0"/>
      <w:divBdr>
        <w:top w:val="none" w:sz="0" w:space="0" w:color="auto"/>
        <w:left w:val="none" w:sz="0" w:space="0" w:color="auto"/>
        <w:bottom w:val="none" w:sz="0" w:space="0" w:color="auto"/>
        <w:right w:val="none" w:sz="0" w:space="0" w:color="auto"/>
      </w:divBdr>
      <w:divsChild>
        <w:div w:id="665550746">
          <w:marLeft w:val="0"/>
          <w:marRight w:val="0"/>
          <w:marTop w:val="0"/>
          <w:marBottom w:val="0"/>
          <w:divBdr>
            <w:top w:val="none" w:sz="0" w:space="0" w:color="auto"/>
            <w:left w:val="none" w:sz="0" w:space="0" w:color="auto"/>
            <w:bottom w:val="none" w:sz="0" w:space="0" w:color="auto"/>
            <w:right w:val="none" w:sz="0" w:space="0" w:color="auto"/>
          </w:divBdr>
        </w:div>
      </w:divsChild>
    </w:div>
    <w:div w:id="1881700482">
      <w:bodyDiv w:val="1"/>
      <w:marLeft w:val="0"/>
      <w:marRight w:val="0"/>
      <w:marTop w:val="0"/>
      <w:marBottom w:val="0"/>
      <w:divBdr>
        <w:top w:val="none" w:sz="0" w:space="0" w:color="auto"/>
        <w:left w:val="none" w:sz="0" w:space="0" w:color="auto"/>
        <w:bottom w:val="none" w:sz="0" w:space="0" w:color="auto"/>
        <w:right w:val="none" w:sz="0" w:space="0" w:color="auto"/>
      </w:divBdr>
    </w:div>
    <w:div w:id="1920284424">
      <w:bodyDiv w:val="1"/>
      <w:marLeft w:val="0"/>
      <w:marRight w:val="0"/>
      <w:marTop w:val="0"/>
      <w:marBottom w:val="0"/>
      <w:divBdr>
        <w:top w:val="none" w:sz="0" w:space="0" w:color="auto"/>
        <w:left w:val="none" w:sz="0" w:space="0" w:color="auto"/>
        <w:bottom w:val="none" w:sz="0" w:space="0" w:color="auto"/>
        <w:right w:val="none" w:sz="0" w:space="0" w:color="auto"/>
      </w:divBdr>
      <w:divsChild>
        <w:div w:id="1206480096">
          <w:marLeft w:val="0"/>
          <w:marRight w:val="0"/>
          <w:marTop w:val="0"/>
          <w:marBottom w:val="0"/>
          <w:divBdr>
            <w:top w:val="none" w:sz="0" w:space="0" w:color="auto"/>
            <w:left w:val="none" w:sz="0" w:space="0" w:color="auto"/>
            <w:bottom w:val="none" w:sz="0" w:space="0" w:color="auto"/>
            <w:right w:val="none" w:sz="0" w:space="0" w:color="auto"/>
          </w:divBdr>
        </w:div>
      </w:divsChild>
    </w:div>
    <w:div w:id="1921329094">
      <w:bodyDiv w:val="1"/>
      <w:marLeft w:val="0"/>
      <w:marRight w:val="0"/>
      <w:marTop w:val="0"/>
      <w:marBottom w:val="0"/>
      <w:divBdr>
        <w:top w:val="none" w:sz="0" w:space="0" w:color="auto"/>
        <w:left w:val="none" w:sz="0" w:space="0" w:color="auto"/>
        <w:bottom w:val="none" w:sz="0" w:space="0" w:color="auto"/>
        <w:right w:val="none" w:sz="0" w:space="0" w:color="auto"/>
      </w:divBdr>
    </w:div>
    <w:div w:id="2019649169">
      <w:bodyDiv w:val="1"/>
      <w:marLeft w:val="0"/>
      <w:marRight w:val="0"/>
      <w:marTop w:val="0"/>
      <w:marBottom w:val="0"/>
      <w:divBdr>
        <w:top w:val="none" w:sz="0" w:space="0" w:color="auto"/>
        <w:left w:val="none" w:sz="0" w:space="0" w:color="auto"/>
        <w:bottom w:val="none" w:sz="0" w:space="0" w:color="auto"/>
        <w:right w:val="none" w:sz="0" w:space="0" w:color="auto"/>
      </w:divBdr>
      <w:divsChild>
        <w:div w:id="1272397271">
          <w:marLeft w:val="0"/>
          <w:marRight w:val="0"/>
          <w:marTop w:val="0"/>
          <w:marBottom w:val="0"/>
          <w:divBdr>
            <w:top w:val="none" w:sz="0" w:space="0" w:color="auto"/>
            <w:left w:val="none" w:sz="0" w:space="0" w:color="auto"/>
            <w:bottom w:val="none" w:sz="0" w:space="0" w:color="auto"/>
            <w:right w:val="none" w:sz="0" w:space="0" w:color="auto"/>
          </w:divBdr>
        </w:div>
      </w:divsChild>
    </w:div>
    <w:div w:id="2075622865">
      <w:bodyDiv w:val="1"/>
      <w:marLeft w:val="0"/>
      <w:marRight w:val="0"/>
      <w:marTop w:val="0"/>
      <w:marBottom w:val="0"/>
      <w:divBdr>
        <w:top w:val="none" w:sz="0" w:space="0" w:color="auto"/>
        <w:left w:val="none" w:sz="0" w:space="0" w:color="auto"/>
        <w:bottom w:val="none" w:sz="0" w:space="0" w:color="auto"/>
        <w:right w:val="none" w:sz="0" w:space="0" w:color="auto"/>
      </w:divBdr>
      <w:divsChild>
        <w:div w:id="1538465207">
          <w:marLeft w:val="0"/>
          <w:marRight w:val="0"/>
          <w:marTop w:val="0"/>
          <w:marBottom w:val="0"/>
          <w:divBdr>
            <w:top w:val="none" w:sz="0" w:space="0" w:color="auto"/>
            <w:left w:val="none" w:sz="0" w:space="0" w:color="auto"/>
            <w:bottom w:val="none" w:sz="0" w:space="0" w:color="auto"/>
            <w:right w:val="none" w:sz="0" w:space="0" w:color="auto"/>
          </w:divBdr>
        </w:div>
      </w:divsChild>
    </w:div>
    <w:div w:id="2146584498">
      <w:bodyDiv w:val="1"/>
      <w:marLeft w:val="0"/>
      <w:marRight w:val="0"/>
      <w:marTop w:val="0"/>
      <w:marBottom w:val="0"/>
      <w:divBdr>
        <w:top w:val="none" w:sz="0" w:space="0" w:color="auto"/>
        <w:left w:val="none" w:sz="0" w:space="0" w:color="auto"/>
        <w:bottom w:val="none" w:sz="0" w:space="0" w:color="auto"/>
        <w:right w:val="none" w:sz="0" w:space="0" w:color="auto"/>
      </w:divBdr>
      <w:divsChild>
        <w:div w:id="59058659">
          <w:marLeft w:val="0"/>
          <w:marRight w:val="0"/>
          <w:marTop w:val="0"/>
          <w:marBottom w:val="0"/>
          <w:divBdr>
            <w:top w:val="none" w:sz="0" w:space="0" w:color="auto"/>
            <w:left w:val="none" w:sz="0" w:space="0" w:color="auto"/>
            <w:bottom w:val="none" w:sz="0" w:space="0" w:color="auto"/>
            <w:right w:val="none" w:sz="0" w:space="0" w:color="auto"/>
          </w:divBdr>
          <w:divsChild>
            <w:div w:id="140190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iq.com/principles/boy-scout-ru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roken_windows_theory"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6</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LÝ TRƯỜNG NAM</cp:lastModifiedBy>
  <cp:revision>68</cp:revision>
  <cp:lastPrinted>2024-12-24T10:35:00Z</cp:lastPrinted>
  <dcterms:created xsi:type="dcterms:W3CDTF">2013-12-23T23:15:00Z</dcterms:created>
  <dcterms:modified xsi:type="dcterms:W3CDTF">2025-03-28T06:19:00Z</dcterms:modified>
  <cp:category/>
</cp:coreProperties>
</file>